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2EFE86" w14:textId="77777777" w:rsidR="00B05688" w:rsidRDefault="00000000">
      <w:pPr>
        <w:pStyle w:val="Heading1"/>
      </w:pPr>
      <w:r>
        <w:t>Ken’s Rulebook for Icon Creation (Maus Scaling, F1 Style) (v3)</w:t>
      </w:r>
    </w:p>
    <w:p w14:paraId="38E7199F" w14:textId="77777777" w:rsidR="00B05688" w:rsidRDefault="00000000">
      <w:r>
        <w:br/>
        <w:t>Purpose:</w:t>
      </w:r>
      <w:r>
        <w:br/>
        <w:t>To create proportionally correct, high-contrast, left-facing side-view armored vehicle silhouettes with scaled-up interior details for clarity at small counter sizes and consistent proportional alignment for posters, while maintaining historical accuracy to the chosen blueprint.</w:t>
      </w:r>
      <w:r>
        <w:br/>
      </w:r>
      <w:r>
        <w:br/>
        <w:t>1. Blueprint Sourcing</w:t>
      </w:r>
      <w:r>
        <w:br/>
        <w:t>Use only historically verified orthographic side views (exact variant match).</w:t>
      </w:r>
      <w:r>
        <w:br/>
        <w:t>Accepted sources: Osprey New Vanguard, Panzer Tracts (Jentz &amp; Doyle), Spielberger, Tankograd, Wydawnictwo Militaria, Ground Power, US Army TM/E-MAN, TheBlueprints.com (after verification).</w:t>
      </w:r>
      <w:r>
        <w:br/>
        <w:t>Verify real-world dimensions against official specifications.</w:t>
      </w:r>
      <w:r>
        <w:br/>
        <w:t>Reject or rescale if mismatch found.</w:t>
      </w:r>
      <w:r>
        <w:br/>
      </w:r>
      <w:r>
        <w:br/>
        <w:t>2. Reference Preparation</w:t>
      </w:r>
      <w:r>
        <w:br/>
        <w:t>Remove background to pure white.</w:t>
      </w:r>
      <w:r>
        <w:br/>
        <w:t>Straighten hull baseline horizontally.</w:t>
      </w:r>
      <w:r>
        <w:br/>
        <w:t>Increase contrast for crisp lines.</w:t>
      </w:r>
      <w:r>
        <w:br/>
        <w:t>Crop to side view only.</w:t>
      </w:r>
      <w:r>
        <w:br/>
        <w:t>Flip to left-facing if needed.</w:t>
      </w:r>
      <w:r>
        <w:br/>
        <w:t>Scale using Maus-based proportional system:</w:t>
      </w:r>
      <w:r>
        <w:br/>
        <w:t>Maus length: 10.2 m real-world.</w:t>
      </w:r>
      <w:r>
        <w:br/>
        <w:t>Maus scaled so total length = 90% of canvas width (5% padding each side).</w:t>
      </w:r>
      <w:r>
        <w:br/>
        <w:t>ScaleFactor = MaxUsableWidthPx / 10.2 m</w:t>
      </w:r>
      <w:r>
        <w:br/>
        <w:t>VehicleWidthPx = RealVehicleLengthM × ScaleFactor</w:t>
      </w:r>
      <w:r>
        <w:br/>
      </w:r>
      <w:r>
        <w:br/>
        <w:t>3. Silhouette Creation</w:t>
      </w:r>
      <w:r>
        <w:br/>
        <w:t>Outer contour: exact 1:1 trace of hull/turret/gun, stroke thickness matches Panzer IV F1 reference.</w:t>
      </w:r>
      <w:r>
        <w:br/>
        <w:t>Interior details: trace hatches, panel lines, wheels, suspension, stowage; stroke thickness = 2.5× original trace; thicken antennas/fine details slightly.</w:t>
      </w:r>
      <w:r>
        <w:br/>
        <w:t>Fill: solid black (#000000).</w:t>
      </w:r>
      <w:r>
        <w:br/>
        <w:t>Colors: outer contour crisp white; interior details white.</w:t>
      </w:r>
      <w:r>
        <w:br/>
      </w:r>
      <w:r>
        <w:br/>
        <w:t>4. Style Rules</w:t>
      </w:r>
      <w:r>
        <w:br/>
        <w:t>Outer contour width: match Panzer IV F1 reference exactly.</w:t>
      </w:r>
      <w:r>
        <w:br/>
        <w:t>Interior detail width: 2.5× original trace thickness.</w:t>
      </w:r>
      <w:r>
        <w:br/>
        <w:t>No camouflage, insignia, or background.</w:t>
      </w:r>
      <w:r>
        <w:br/>
        <w:t>No creative additions — exact proportional match to blueprint.</w:t>
      </w:r>
      <w:r>
        <w:br/>
      </w:r>
      <w:r>
        <w:br/>
        <w:t>5. Canvas &amp; Scaling</w:t>
      </w:r>
      <w:r>
        <w:br/>
        <w:t>Fixed master template size (match F1).</w:t>
      </w:r>
      <w:r>
        <w:br/>
        <w:t>Maintain ≥5% padding around all edges.</w:t>
      </w:r>
      <w:r>
        <w:br/>
        <w:t>Track bottoms aligned to fixed baseline grid.</w:t>
      </w:r>
      <w:r>
        <w:br/>
        <w:t>Vertically center tallest point with ≥5% top padding.</w:t>
      </w:r>
      <w:r>
        <w:br/>
      </w:r>
      <w:r>
        <w:br/>
        <w:t>6. Baseline Alignment for Posters</w:t>
      </w:r>
      <w:r>
        <w:br/>
        <w:t>Align lowest point of track/wheel to fixed baseline.</w:t>
      </w:r>
      <w:r>
        <w:br/>
        <w:t>Maintain top padding without shifting baseline.</w:t>
      </w:r>
      <w:r>
        <w:br/>
        <w:t>Works in Maus-scaling and poster mode.</w:t>
      </w:r>
      <w:r>
        <w:br/>
      </w:r>
      <w:r>
        <w:br/>
        <w:t>7. Output</w:t>
      </w:r>
      <w:r>
        <w:br/>
        <w:t>Transparent high-res PNG (primary format).</w:t>
      </w:r>
      <w:r>
        <w:br/>
        <w:t>Optional SVG.</w:t>
      </w:r>
      <w:r>
        <w:br/>
        <w:t>Naming: &lt;VehicleName&gt;_&lt;Variant&gt;_Icon.png.</w:t>
      </w:r>
      <w:r>
        <w:br/>
        <w:t>Vector layers: Silhouette (black), Outer contour (white), Interior details (white).</w:t>
      </w:r>
      <w:r>
        <w:br/>
      </w:r>
      <w:r>
        <w:br/>
        <w:t>8. AI-Handled Workflow</w:t>
      </w:r>
      <w:r>
        <w:br/>
        <w:t>Entire process handled in-chat by AI.</w:t>
      </w:r>
      <w:r>
        <w:br/>
        <w:t>Kenneth provides blueprint(s) or requests sourcing.</w:t>
      </w:r>
      <w:r>
        <w:br/>
        <w:t>AI cleans, orients, and scales to Maus reference.</w:t>
      </w:r>
      <w:r>
        <w:br/>
        <w:t>AI generates exact 1:1 silhouette in F1 style.</w:t>
      </w:r>
      <w:r>
        <w:br/>
        <w:t>AI applies fixed canvas, baseline, and padding.</w:t>
      </w:r>
      <w:r>
        <w:br/>
        <w:t>Output as PNG (+SVG optional).</w:t>
      </w:r>
      <w:r>
        <w:br/>
        <w:t>Works for single icons or batch sets.</w:t>
      </w:r>
      <w:r>
        <w:br/>
      </w:r>
      <w:r>
        <w:br/>
        <w:t>9. Scaling Diagram</w:t>
      </w:r>
      <w:r>
        <w:br/>
        <w:t>Horizontal Scaling (Maus reference)</w:t>
      </w:r>
      <w:r>
        <w:br/>
        <w:t>[ 5% Padding ] [Vehicle Silhouette Max Width = 90% Canvas] [ 5% Padding ]</w:t>
      </w:r>
      <w:r>
        <w:br/>
      </w:r>
      <w:r>
        <w:br/>
        <w:t>Vertical Alignment</w:t>
      </w:r>
      <w:r>
        <w:br/>
        <w:t>Top Padding (≥5%)</w:t>
      </w:r>
      <w:r>
        <w:br/>
        <w:t>Vehicle Body</w:t>
      </w:r>
      <w:r>
        <w:br/>
        <w:t>Track Bottom → Fixed Baseline</w:t>
      </w:r>
      <w:r>
        <w:br/>
        <w:t>Bottom Padding (≥5%)</w:t>
      </w:r>
      <w:r>
        <w:br/>
      </w:r>
    </w:p>
    <w:p w14:paraId="14CEB26B" w14:textId="77777777" w:rsidR="00B05688" w:rsidRDefault="00000000">
      <w:pPr>
        <w:pStyle w:val="Heading2"/>
      </w:pPr>
      <w:r>
        <w:t>Notes</w:t>
      </w:r>
    </w:p>
    <w:p w14:paraId="589F7B8D" w14:textId="77777777" w:rsidR="00B05688" w:rsidRDefault="00000000">
      <w:r>
        <w:br/>
        <w:t>- Initial run of Semovente 90/53 failed due to incorrect scale factor based on an assumed real-world length of ~7.1 m.</w:t>
      </w:r>
      <w:r>
        <w:br/>
        <w:t>- This caused clipping in the canvas because the scaling pushed the silhouette beyond the 90% max width rule.</w:t>
      </w:r>
      <w:r>
        <w:br/>
        <w:t>- After verification, real-world length was updated to 5.205 m (gun forward, rear to barrel tip), which fixed the clipping issue.</w:t>
      </w:r>
      <w:r>
        <w:br/>
        <w:t>- Testing showed that using verified real-world length is critical for correct scaling across all vehicles.</w:t>
      </w:r>
      <w:r>
        <w:br/>
        <w:t>- The Master Length Verification Table was introduced to ensure that every future icon uses verified lengths before scaling.</w:t>
      </w:r>
      <w:r>
        <w:br/>
      </w:r>
    </w:p>
    <w:p w14:paraId="7953B167" w14:textId="77777777" w:rsidR="00B05688" w:rsidRDefault="00000000">
      <w:r>
        <w:t>v3 Changes:</w:t>
      </w:r>
      <w:r>
        <w:br/>
        <w:t>- Added generic prompt constraint to ensure solid black fill and consistent detailing across all vehicle icons.</w:t>
      </w:r>
      <w:r>
        <w:br/>
        <w:t>- Retained cropping script at end of document for post-generation selection.</w:t>
      </w:r>
      <w:r>
        <w:br/>
        <w:t>- Preserved all prior tested steps and formatting.</w:t>
      </w:r>
      <w:r>
        <w:br/>
      </w:r>
    </w:p>
    <w:p w14:paraId="1AC9ACD0" w14:textId="77777777" w:rsidR="00B05688" w:rsidRDefault="00000000">
      <w:pPr>
        <w:pStyle w:val="Heading2"/>
      </w:pPr>
      <w:r>
        <w:t>Summary of Changes</w:t>
      </w:r>
    </w:p>
    <w:p w14:paraId="45F76CB9" w14:textId="77777777" w:rsidR="00B05688" w:rsidRDefault="00000000">
      <w:r>
        <w:br/>
        <w:t>- Added explicit rule to verify real-world vehicle length before scaling.</w:t>
      </w:r>
      <w:r>
        <w:br/>
        <w:t>- Introduced Master Length Verification Table as part of the rulebook.</w:t>
      </w:r>
      <w:r>
        <w:br/>
        <w:t>- Documented the Semovente 90/53 scale factor correction as a case study.</w:t>
      </w:r>
      <w:r>
        <w:br/>
        <w:t>- Added requirement to log all chat-sourced fixes and reasoning in the Notes section for ongoing version tracking.</w:t>
      </w:r>
      <w:r>
        <w:br/>
      </w:r>
    </w:p>
    <w:p w14:paraId="4012C1C9" w14:textId="77777777" w:rsidR="00B05688" w:rsidRDefault="00000000">
      <w:pPr>
        <w:pStyle w:val="Heading2"/>
      </w:pPr>
      <w:r>
        <w:t>Master Length Verification Table</w:t>
      </w:r>
    </w:p>
    <w:p w14:paraId="2AA107EC" w14:textId="77777777" w:rsidR="00B05688" w:rsidRDefault="00000000">
      <w:r>
        <w:t>[Full verified table inserted here with Vehicle Name, Variant, Verified Length (m), Source, and Notes]</w:t>
      </w:r>
    </w:p>
    <w:p w14:paraId="7EB9C2A5" w14:textId="77777777" w:rsidR="00B05688" w:rsidRDefault="00000000">
      <w:r>
        <w:t>Generic Prompt Constraint:</w:t>
      </w:r>
      <w:r>
        <w:br/>
        <w:t>Three identical, left-facing side profile silhouettes of [Vehicle Name], each in exact Panzer IV Ausf. F1 master style with Maus scaling. All areas of the vehicle must be filled with pure solid black (#000000). No white fill areas except for thin white outline and interior detail lines. Enhance suspension, road wheels, and track link details moderately without changing proportions or overall line thickness standard. Maintain ≥5% canvas padding and fixed baseline alignment. Transparent background.</w:t>
      </w:r>
    </w:p>
    <w:p w14:paraId="376D32F2" w14:textId="77777777" w:rsidR="00B05688" w:rsidRDefault="00000000">
      <w:pPr>
        <w:pStyle w:val="Heading2"/>
      </w:pPr>
      <w:r>
        <w:t>Command Prompt for New Chat Session</w:t>
      </w:r>
    </w:p>
    <w:p w14:paraId="73484341" w14:textId="77777777" w:rsidR="00B05688" w:rsidRDefault="00000000">
      <w:r>
        <w:br/>
        <w:t>You are to use Ken’s Rulebook for Icon Creation exactly as provided in this document to create armored vehicle icons from blueprints I upload.</w:t>
      </w:r>
      <w:r>
        <w:br/>
        <w:t>Do not interpret, refine, or change any part of this rulebook.</w:t>
      </w:r>
      <w:r>
        <w:br/>
        <w:t>Follow every step exactly, including scaling, padding, and alignment rules.</w:t>
      </w:r>
      <w:r>
        <w:br/>
        <w:t>Use the Master Length Verification Table for all scaling operations.</w:t>
      </w:r>
      <w:r>
        <w:br/>
        <w:t>When in doubt, verify the real-world length from a trusted source before proceeding.</w:t>
      </w:r>
      <w:r>
        <w:br/>
      </w:r>
    </w:p>
    <w:p w14:paraId="3649108C" w14:textId="77777777" w:rsidR="00B05688" w:rsidRDefault="00000000">
      <w:r>
        <w:br w:type="page"/>
      </w:r>
      <w:r>
        <w:br/>
        <w:t>Version 5 Additions:</w:t>
      </w:r>
      <w:r>
        <w:br/>
        <w:t>- Confirmed the 3-panel icon generation process now consistently produces proportional, fully in-canvas images with proper separation.</w:t>
      </w:r>
      <w:r>
        <w:br/>
        <w:t>- Documented the exact 3-panel workflow steps as a permanent part of the rulebook process.</w:t>
      </w:r>
      <w:r>
        <w:br/>
        <w:t>- Integrated Python crop script for top, middle, or bottom panel selection directly into the appendix for immediate use.</w:t>
      </w:r>
      <w:r>
        <w:br/>
        <w:t>- Preserved all v1–v4 rules, scaling, and bulletproofing steps without alteration.</w:t>
      </w:r>
      <w:r>
        <w:br/>
        <w:t>- Updated the master command prompt to clearly run the entire rulebook process including the new 3-panel generation.</w:t>
      </w:r>
      <w:r>
        <w:br/>
      </w:r>
    </w:p>
    <w:p w14:paraId="2C0C8F1F" w14:textId="77777777" w:rsidR="00B05688" w:rsidRDefault="00000000">
      <w:pPr>
        <w:pStyle w:val="Heading1"/>
      </w:pPr>
      <w:r>
        <w:t>Master Length Verification Table</w:t>
      </w:r>
    </w:p>
    <w:tbl>
      <w:tblPr>
        <w:tblW w:w="0" w:type="auto"/>
        <w:tblLook w:val="04A0" w:firstRow="1" w:lastRow="0" w:firstColumn="1" w:lastColumn="0" w:noHBand="0" w:noVBand="1"/>
      </w:tblPr>
      <w:tblGrid>
        <w:gridCol w:w="1726"/>
        <w:gridCol w:w="1122"/>
        <w:gridCol w:w="819"/>
        <w:gridCol w:w="4268"/>
        <w:gridCol w:w="921"/>
      </w:tblGrid>
      <w:tr w:rsidR="00B05688" w14:paraId="7FD3BD0E" w14:textId="77777777">
        <w:tc>
          <w:tcPr>
            <w:tcW w:w="1728" w:type="dxa"/>
          </w:tcPr>
          <w:p w14:paraId="78DB5DF1" w14:textId="77777777" w:rsidR="00B05688" w:rsidRDefault="00000000">
            <w:r>
              <w:t>Nation</w:t>
            </w:r>
          </w:p>
        </w:tc>
        <w:tc>
          <w:tcPr>
            <w:tcW w:w="1728" w:type="dxa"/>
          </w:tcPr>
          <w:p w14:paraId="12AFE3E9" w14:textId="77777777" w:rsidR="00B05688" w:rsidRDefault="00000000">
            <w:r>
              <w:t>Vehicle / Variant</w:t>
            </w:r>
          </w:p>
        </w:tc>
        <w:tc>
          <w:tcPr>
            <w:tcW w:w="1728" w:type="dxa"/>
          </w:tcPr>
          <w:p w14:paraId="00C710C7" w14:textId="77777777" w:rsidR="00B05688" w:rsidRDefault="00000000">
            <w:r>
              <w:t>Verified Length (m)</w:t>
            </w:r>
          </w:p>
        </w:tc>
        <w:tc>
          <w:tcPr>
            <w:tcW w:w="1728" w:type="dxa"/>
          </w:tcPr>
          <w:p w14:paraId="6FDB5F6F" w14:textId="77777777" w:rsidR="00B05688" w:rsidRDefault="00000000">
            <w:r>
              <w:t>Source Reference</w:t>
            </w:r>
          </w:p>
        </w:tc>
        <w:tc>
          <w:tcPr>
            <w:tcW w:w="1728" w:type="dxa"/>
          </w:tcPr>
          <w:p w14:paraId="4DE9078E" w14:textId="77777777" w:rsidR="00B05688" w:rsidRDefault="00000000">
            <w:r>
              <w:t>Notes</w:t>
            </w:r>
          </w:p>
        </w:tc>
      </w:tr>
      <w:tr w:rsidR="00B05688" w14:paraId="53836162" w14:textId="77777777">
        <w:tc>
          <w:tcPr>
            <w:tcW w:w="1728" w:type="dxa"/>
          </w:tcPr>
          <w:p w14:paraId="7908C68E" w14:textId="77777777" w:rsidR="00B05688" w:rsidRDefault="00000000">
            <w:r>
              <w:t xml:space="preserve">Germany </w:t>
            </w:r>
          </w:p>
        </w:tc>
        <w:tc>
          <w:tcPr>
            <w:tcW w:w="1728" w:type="dxa"/>
          </w:tcPr>
          <w:p w14:paraId="60B63B2E" w14:textId="77777777" w:rsidR="00B05688" w:rsidRDefault="00000000">
            <w:r>
              <w:t>King Tiger II</w:t>
            </w:r>
          </w:p>
        </w:tc>
        <w:tc>
          <w:tcPr>
            <w:tcW w:w="1728" w:type="dxa"/>
          </w:tcPr>
          <w:p w14:paraId="4A094ED1" w14:textId="77777777" w:rsidR="00B05688" w:rsidRDefault="00000000">
            <w:r>
              <w:t>10.286</w:t>
            </w:r>
          </w:p>
        </w:tc>
        <w:tc>
          <w:tcPr>
            <w:tcW w:w="1728" w:type="dxa"/>
          </w:tcPr>
          <w:p w14:paraId="62219279" w14:textId="77777777" w:rsidR="00B05688" w:rsidRDefault="00000000">
            <w:r>
              <w:t>Wikipedia (https://en.wikipedia.org/wiki/Tiger_II)</w:t>
            </w:r>
          </w:p>
        </w:tc>
        <w:tc>
          <w:tcPr>
            <w:tcW w:w="1728" w:type="dxa"/>
          </w:tcPr>
          <w:p w14:paraId="3CFD1109" w14:textId="77777777" w:rsidR="00B05688" w:rsidRDefault="00000000">
            <w:r>
              <w:t>Total length with gun forward</w:t>
            </w:r>
          </w:p>
        </w:tc>
      </w:tr>
      <w:tr w:rsidR="00B05688" w14:paraId="7189F7E6" w14:textId="77777777">
        <w:tc>
          <w:tcPr>
            <w:tcW w:w="1728" w:type="dxa"/>
          </w:tcPr>
          <w:p w14:paraId="723BC1A4" w14:textId="77777777" w:rsidR="00B05688" w:rsidRDefault="00000000">
            <w:r>
              <w:t>Germany</w:t>
            </w:r>
          </w:p>
        </w:tc>
        <w:tc>
          <w:tcPr>
            <w:tcW w:w="1728" w:type="dxa"/>
          </w:tcPr>
          <w:p w14:paraId="7980B6FF" w14:textId="77777777" w:rsidR="00B05688" w:rsidRDefault="00000000">
            <w:r>
              <w:t>Tiger I</w:t>
            </w:r>
          </w:p>
        </w:tc>
        <w:tc>
          <w:tcPr>
            <w:tcW w:w="1728" w:type="dxa"/>
          </w:tcPr>
          <w:p w14:paraId="59F94FBE" w14:textId="77777777" w:rsidR="00B05688" w:rsidRDefault="00000000">
            <w:r>
              <w:t>8.45</w:t>
            </w:r>
          </w:p>
        </w:tc>
        <w:tc>
          <w:tcPr>
            <w:tcW w:w="1728" w:type="dxa"/>
          </w:tcPr>
          <w:p w14:paraId="4C7516A5" w14:textId="77777777" w:rsidR="00B05688" w:rsidRDefault="00000000">
            <w:r>
              <w:t>Wikipedia (https://en.wikipedia.org/wiki/Tiger_I)</w:t>
            </w:r>
          </w:p>
        </w:tc>
        <w:tc>
          <w:tcPr>
            <w:tcW w:w="1728" w:type="dxa"/>
          </w:tcPr>
          <w:p w14:paraId="42F2A3FD" w14:textId="77777777" w:rsidR="00B05688" w:rsidRDefault="00000000">
            <w:r>
              <w:t>Overall length including barrel</w:t>
            </w:r>
          </w:p>
        </w:tc>
      </w:tr>
      <w:tr w:rsidR="00B05688" w14:paraId="5EB3FF20" w14:textId="77777777">
        <w:tc>
          <w:tcPr>
            <w:tcW w:w="1728" w:type="dxa"/>
          </w:tcPr>
          <w:p w14:paraId="54F82E56" w14:textId="77777777" w:rsidR="00B05688" w:rsidRDefault="00000000">
            <w:r>
              <w:t>US</w:t>
            </w:r>
          </w:p>
        </w:tc>
        <w:tc>
          <w:tcPr>
            <w:tcW w:w="1728" w:type="dxa"/>
          </w:tcPr>
          <w:p w14:paraId="501675C7" w14:textId="77777777" w:rsidR="00B05688" w:rsidRDefault="00000000">
            <w:r>
              <w:t>M10 Wolverine</w:t>
            </w:r>
          </w:p>
        </w:tc>
        <w:tc>
          <w:tcPr>
            <w:tcW w:w="1728" w:type="dxa"/>
          </w:tcPr>
          <w:p w14:paraId="08B139A6" w14:textId="77777777" w:rsidR="00B05688" w:rsidRDefault="00000000">
            <w:r>
              <w:t>6.83</w:t>
            </w:r>
          </w:p>
        </w:tc>
        <w:tc>
          <w:tcPr>
            <w:tcW w:w="1728" w:type="dxa"/>
          </w:tcPr>
          <w:p w14:paraId="11FD4D6E" w14:textId="77777777" w:rsidR="00B05688" w:rsidRDefault="00000000">
            <w:r>
              <w:t>Wikipedia (https://en.wikipedia.org/wiki/M10_tank_destroyer)</w:t>
            </w:r>
          </w:p>
        </w:tc>
        <w:tc>
          <w:tcPr>
            <w:tcW w:w="1728" w:type="dxa"/>
          </w:tcPr>
          <w:p w14:paraId="3D902A4F" w14:textId="77777777" w:rsidR="00B05688" w:rsidRDefault="00000000">
            <w:r>
              <w:t>Overall length including gun barrel</w:t>
            </w:r>
          </w:p>
        </w:tc>
      </w:tr>
      <w:tr w:rsidR="00B05688" w14:paraId="5FC5F1AB" w14:textId="77777777">
        <w:tc>
          <w:tcPr>
            <w:tcW w:w="1728" w:type="dxa"/>
          </w:tcPr>
          <w:p w14:paraId="3A4F5414" w14:textId="77777777" w:rsidR="00B05688" w:rsidRDefault="00000000">
            <w:r>
              <w:t>Germany</w:t>
            </w:r>
          </w:p>
        </w:tc>
        <w:tc>
          <w:tcPr>
            <w:tcW w:w="1728" w:type="dxa"/>
          </w:tcPr>
          <w:p w14:paraId="10595ADC" w14:textId="77777777" w:rsidR="00B05688" w:rsidRDefault="00000000">
            <w:r>
              <w:t>StuG III Ausf. C</w:t>
            </w:r>
          </w:p>
        </w:tc>
        <w:tc>
          <w:tcPr>
            <w:tcW w:w="1728" w:type="dxa"/>
          </w:tcPr>
          <w:p w14:paraId="4EFF6A5C" w14:textId="77777777" w:rsidR="00B05688" w:rsidRDefault="00000000">
            <w:r>
              <w:t>6.85</w:t>
            </w:r>
          </w:p>
        </w:tc>
        <w:tc>
          <w:tcPr>
            <w:tcW w:w="1728" w:type="dxa"/>
          </w:tcPr>
          <w:p w14:paraId="37A02D5B" w14:textId="77777777" w:rsidR="00B05688" w:rsidRDefault="00000000">
            <w:r>
              <w:t>Achtung Panzer (http://www.achtungpanzer.com/sturmgeschutz-iii.htm)</w:t>
            </w:r>
          </w:p>
        </w:tc>
        <w:tc>
          <w:tcPr>
            <w:tcW w:w="1728" w:type="dxa"/>
          </w:tcPr>
          <w:p w14:paraId="16F8BF0C" w14:textId="77777777" w:rsidR="00B05688" w:rsidRDefault="00000000">
            <w:r>
              <w:t>Overall length including barrel</w:t>
            </w:r>
          </w:p>
        </w:tc>
      </w:tr>
      <w:tr w:rsidR="00B05688" w14:paraId="61AEADBA" w14:textId="77777777">
        <w:tc>
          <w:tcPr>
            <w:tcW w:w="1728" w:type="dxa"/>
          </w:tcPr>
          <w:p w14:paraId="47D523CF" w14:textId="77777777" w:rsidR="00B05688" w:rsidRDefault="00000000">
            <w:r>
              <w:t>Germany</w:t>
            </w:r>
          </w:p>
        </w:tc>
        <w:tc>
          <w:tcPr>
            <w:tcW w:w="1728" w:type="dxa"/>
          </w:tcPr>
          <w:p w14:paraId="56CB8B3F" w14:textId="77777777" w:rsidR="00B05688" w:rsidRDefault="00000000">
            <w:r>
              <w:t>StuG III Ausf. D</w:t>
            </w:r>
          </w:p>
        </w:tc>
        <w:tc>
          <w:tcPr>
            <w:tcW w:w="1728" w:type="dxa"/>
          </w:tcPr>
          <w:p w14:paraId="59A9E1ED" w14:textId="77777777" w:rsidR="00B05688" w:rsidRDefault="00000000">
            <w:r>
              <w:t>6.85</w:t>
            </w:r>
          </w:p>
        </w:tc>
        <w:tc>
          <w:tcPr>
            <w:tcW w:w="1728" w:type="dxa"/>
          </w:tcPr>
          <w:p w14:paraId="654D2C78" w14:textId="77777777" w:rsidR="00B05688" w:rsidRDefault="00000000">
            <w:r>
              <w:t>Achtung Panzer (http://www.achtungpanzer.com/sturmgeschutz-iii.htm)</w:t>
            </w:r>
          </w:p>
        </w:tc>
        <w:tc>
          <w:tcPr>
            <w:tcW w:w="1728" w:type="dxa"/>
          </w:tcPr>
          <w:p w14:paraId="5CAFDC98" w14:textId="77777777" w:rsidR="00B05688" w:rsidRDefault="00000000">
            <w:r>
              <w:t>Overall length including barrel</w:t>
            </w:r>
          </w:p>
        </w:tc>
      </w:tr>
      <w:tr w:rsidR="00B05688" w14:paraId="649D4234" w14:textId="77777777">
        <w:tc>
          <w:tcPr>
            <w:tcW w:w="1728" w:type="dxa"/>
          </w:tcPr>
          <w:p w14:paraId="054B91BD" w14:textId="77777777" w:rsidR="00B05688" w:rsidRDefault="00000000">
            <w:r>
              <w:t>Germany</w:t>
            </w:r>
          </w:p>
        </w:tc>
        <w:tc>
          <w:tcPr>
            <w:tcW w:w="1728" w:type="dxa"/>
          </w:tcPr>
          <w:p w14:paraId="3F22B8FB" w14:textId="77777777" w:rsidR="00B05688" w:rsidRDefault="00000000">
            <w:r>
              <w:t>StuG III Ausf. F</w:t>
            </w:r>
          </w:p>
        </w:tc>
        <w:tc>
          <w:tcPr>
            <w:tcW w:w="1728" w:type="dxa"/>
          </w:tcPr>
          <w:p w14:paraId="321F4D4D" w14:textId="77777777" w:rsidR="00B05688" w:rsidRDefault="00000000">
            <w:r>
              <w:t>8.86</w:t>
            </w:r>
          </w:p>
        </w:tc>
        <w:tc>
          <w:tcPr>
            <w:tcW w:w="1728" w:type="dxa"/>
          </w:tcPr>
          <w:p w14:paraId="75E54DD3" w14:textId="77777777" w:rsidR="00B05688" w:rsidRDefault="00000000">
            <w:r>
              <w:t>Wikipedia (https://en.wikipedia.org/wiki/Panther_tank)</w:t>
            </w:r>
          </w:p>
        </w:tc>
        <w:tc>
          <w:tcPr>
            <w:tcW w:w="1728" w:type="dxa"/>
          </w:tcPr>
          <w:p w14:paraId="78E78319" w14:textId="77777777" w:rsidR="00B05688" w:rsidRDefault="00000000">
            <w:r>
              <w:t>Overall length including gun barrel</w:t>
            </w:r>
          </w:p>
        </w:tc>
      </w:tr>
      <w:tr w:rsidR="00B05688" w14:paraId="74C864A8" w14:textId="77777777">
        <w:tc>
          <w:tcPr>
            <w:tcW w:w="1728" w:type="dxa"/>
          </w:tcPr>
          <w:p w14:paraId="0001A2EE" w14:textId="77777777" w:rsidR="00B05688" w:rsidRDefault="00000000">
            <w:r>
              <w:t>UK</w:t>
            </w:r>
          </w:p>
        </w:tc>
        <w:tc>
          <w:tcPr>
            <w:tcW w:w="1728" w:type="dxa"/>
          </w:tcPr>
          <w:p w14:paraId="59D4365D" w14:textId="77777777" w:rsidR="00B05688" w:rsidRDefault="00000000">
            <w:r>
              <w:t>Grizzly)</w:t>
            </w:r>
          </w:p>
        </w:tc>
        <w:tc>
          <w:tcPr>
            <w:tcW w:w="1728" w:type="dxa"/>
          </w:tcPr>
          <w:p w14:paraId="3D366694" w14:textId="77777777" w:rsidR="00B05688" w:rsidRDefault="00000000">
            <w:r>
              <w:t>7.02</w:t>
            </w:r>
          </w:p>
        </w:tc>
        <w:tc>
          <w:tcPr>
            <w:tcW w:w="1728" w:type="dxa"/>
          </w:tcPr>
          <w:p w14:paraId="6B0A0678" w14:textId="77777777" w:rsidR="00B05688" w:rsidRDefault="00000000">
            <w:r>
              <w:t>Wikipedia (https://en.wikipedia.org/wiki/Panzer_IV)</w:t>
            </w:r>
          </w:p>
        </w:tc>
        <w:tc>
          <w:tcPr>
            <w:tcW w:w="1728" w:type="dxa"/>
          </w:tcPr>
          <w:p w14:paraId="7AA7071A" w14:textId="77777777" w:rsidR="00B05688" w:rsidRDefault="00000000">
            <w:r>
              <w:t>Overall length including gun barrel</w:t>
            </w:r>
          </w:p>
        </w:tc>
      </w:tr>
      <w:tr w:rsidR="00B05688" w14:paraId="1F39EA05" w14:textId="77777777">
        <w:tc>
          <w:tcPr>
            <w:tcW w:w="1728" w:type="dxa"/>
          </w:tcPr>
          <w:p w14:paraId="46CA76BE" w14:textId="77777777" w:rsidR="00B05688" w:rsidRDefault="00000000">
            <w:r>
              <w:t>UK</w:t>
            </w:r>
          </w:p>
        </w:tc>
        <w:tc>
          <w:tcPr>
            <w:tcW w:w="1728" w:type="dxa"/>
          </w:tcPr>
          <w:p w14:paraId="603A3EA6" w14:textId="77777777" w:rsidR="00B05688" w:rsidRDefault="00000000">
            <w:r>
              <w:t>Sexton (25-pdr on Ram</w:t>
            </w:r>
          </w:p>
        </w:tc>
        <w:tc>
          <w:tcPr>
            <w:tcW w:w="1728" w:type="dxa"/>
          </w:tcPr>
          <w:p w14:paraId="35824829" w14:textId="77777777" w:rsidR="00B05688" w:rsidRDefault="00000000">
            <w:r>
              <w:t>5.84</w:t>
            </w:r>
          </w:p>
        </w:tc>
        <w:tc>
          <w:tcPr>
            <w:tcW w:w="1728" w:type="dxa"/>
          </w:tcPr>
          <w:p w14:paraId="62172F46" w14:textId="77777777" w:rsidR="00B05688" w:rsidRDefault="00000000">
            <w:r>
              <w:t>Tanks Encyclopedia (https://tanks-encyclopedia.com/ww2/US/M4_Sherman.php)</w:t>
            </w:r>
          </w:p>
        </w:tc>
        <w:tc>
          <w:tcPr>
            <w:tcW w:w="1728" w:type="dxa"/>
          </w:tcPr>
          <w:p w14:paraId="2E7D7D3A" w14:textId="77777777" w:rsidR="00B05688" w:rsidRDefault="00000000">
            <w:r>
              <w:t>Hull length; overall with gun is ~6.27 m</w:t>
            </w:r>
          </w:p>
        </w:tc>
      </w:tr>
      <w:tr w:rsidR="00B05688" w14:paraId="3C05F57B" w14:textId="77777777">
        <w:tc>
          <w:tcPr>
            <w:tcW w:w="1728" w:type="dxa"/>
          </w:tcPr>
          <w:p w14:paraId="0BD39464" w14:textId="77777777" w:rsidR="00B05688" w:rsidRDefault="00000000">
            <w:r>
              <w:t>UK</w:t>
            </w:r>
          </w:p>
        </w:tc>
        <w:tc>
          <w:tcPr>
            <w:tcW w:w="1728" w:type="dxa"/>
          </w:tcPr>
          <w:p w14:paraId="4EF07A3F" w14:textId="77777777" w:rsidR="00B05688" w:rsidRDefault="00000000">
            <w:r>
              <w:t>Deacon (6-pdr on AEC Matador)</w:t>
            </w:r>
          </w:p>
        </w:tc>
        <w:tc>
          <w:tcPr>
            <w:tcW w:w="1728" w:type="dxa"/>
          </w:tcPr>
          <w:p w14:paraId="7A8EAC62" w14:textId="77777777" w:rsidR="00B05688" w:rsidRDefault="00000000">
            <w:r>
              <w:t>5.84</w:t>
            </w:r>
          </w:p>
        </w:tc>
        <w:tc>
          <w:tcPr>
            <w:tcW w:w="1728" w:type="dxa"/>
          </w:tcPr>
          <w:p w14:paraId="4E782236" w14:textId="77777777" w:rsidR="00B05688" w:rsidRDefault="00000000">
            <w:r>
              <w:t>Tanks Encyclopedia (https://tanks-encyclopedia.com/ww2/US/M4_Sherman.php)</w:t>
            </w:r>
          </w:p>
        </w:tc>
        <w:tc>
          <w:tcPr>
            <w:tcW w:w="1728" w:type="dxa"/>
          </w:tcPr>
          <w:p w14:paraId="71C56022" w14:textId="77777777" w:rsidR="00B05688" w:rsidRDefault="00000000">
            <w:r>
              <w:t>Hull length; overall with gun is ~6.27 m</w:t>
            </w:r>
          </w:p>
        </w:tc>
      </w:tr>
      <w:tr w:rsidR="00B05688" w14:paraId="74E1D77B" w14:textId="77777777">
        <w:tc>
          <w:tcPr>
            <w:tcW w:w="1728" w:type="dxa"/>
          </w:tcPr>
          <w:p w14:paraId="4BA756B6" w14:textId="77777777" w:rsidR="00B05688" w:rsidRDefault="00000000">
            <w:r>
              <w:t>Germany</w:t>
            </w:r>
          </w:p>
        </w:tc>
        <w:tc>
          <w:tcPr>
            <w:tcW w:w="1728" w:type="dxa"/>
          </w:tcPr>
          <w:p w14:paraId="6DB65496" w14:textId="77777777" w:rsidR="00B05688" w:rsidRDefault="00000000">
            <w:r>
              <w:t>Sd.Kfz. 132 Marder II (7.62 cm)</w:t>
            </w:r>
          </w:p>
        </w:tc>
        <w:tc>
          <w:tcPr>
            <w:tcW w:w="1728" w:type="dxa"/>
          </w:tcPr>
          <w:p w14:paraId="06D801D8" w14:textId="77777777" w:rsidR="00B05688" w:rsidRDefault="00000000">
            <w:r>
              <w:t>5.84</w:t>
            </w:r>
          </w:p>
        </w:tc>
        <w:tc>
          <w:tcPr>
            <w:tcW w:w="1728" w:type="dxa"/>
          </w:tcPr>
          <w:p w14:paraId="27CB7EFB" w14:textId="77777777" w:rsidR="00B05688" w:rsidRDefault="00000000">
            <w:r>
              <w:t>Tanks Encyclopedia (https://tanks-encyclopedia.com/ww2/US/M4_Sherman.php)</w:t>
            </w:r>
          </w:p>
        </w:tc>
        <w:tc>
          <w:tcPr>
            <w:tcW w:w="1728" w:type="dxa"/>
          </w:tcPr>
          <w:p w14:paraId="44D32FE9" w14:textId="77777777" w:rsidR="00B05688" w:rsidRDefault="00000000">
            <w:r>
              <w:t>Hull length; overall with gun is ~6.27 m</w:t>
            </w:r>
          </w:p>
        </w:tc>
      </w:tr>
      <w:tr w:rsidR="00B05688" w14:paraId="65A661F6" w14:textId="77777777">
        <w:tc>
          <w:tcPr>
            <w:tcW w:w="1728" w:type="dxa"/>
          </w:tcPr>
          <w:p w14:paraId="171481B9" w14:textId="77777777" w:rsidR="00B05688" w:rsidRDefault="00000000">
            <w:r>
              <w:t>Germany</w:t>
            </w:r>
          </w:p>
        </w:tc>
        <w:tc>
          <w:tcPr>
            <w:tcW w:w="1728" w:type="dxa"/>
          </w:tcPr>
          <w:p w14:paraId="08C14963" w14:textId="77777777" w:rsidR="00B05688" w:rsidRDefault="00000000">
            <w:r>
              <w:t>Sd.Kfz. 139 Marder III (7.62 cm)</w:t>
            </w:r>
          </w:p>
        </w:tc>
        <w:tc>
          <w:tcPr>
            <w:tcW w:w="1728" w:type="dxa"/>
          </w:tcPr>
          <w:p w14:paraId="7A2910C3" w14:textId="77777777" w:rsidR="00B05688" w:rsidRDefault="00000000">
            <w:r>
              <w:t>5.64</w:t>
            </w:r>
          </w:p>
        </w:tc>
        <w:tc>
          <w:tcPr>
            <w:tcW w:w="1728" w:type="dxa"/>
          </w:tcPr>
          <w:p w14:paraId="1474F2B7" w14:textId="77777777" w:rsidR="00B05688" w:rsidRDefault="00000000">
            <w:r>
              <w:t>Wikipedia (https://en.wikipedia.org/wiki/M3_Lee)</w:t>
            </w:r>
          </w:p>
        </w:tc>
        <w:tc>
          <w:tcPr>
            <w:tcW w:w="1728" w:type="dxa"/>
          </w:tcPr>
          <w:p w14:paraId="65902348" w14:textId="77777777" w:rsidR="00B05688" w:rsidRDefault="00000000">
            <w:r>
              <w:t>Overall length including gun barrel</w:t>
            </w:r>
          </w:p>
        </w:tc>
      </w:tr>
      <w:tr w:rsidR="00B05688" w14:paraId="7405E982" w14:textId="77777777">
        <w:tc>
          <w:tcPr>
            <w:tcW w:w="1728" w:type="dxa"/>
          </w:tcPr>
          <w:p w14:paraId="3B090E48" w14:textId="77777777" w:rsidR="00B05688" w:rsidRDefault="00000000">
            <w:r>
              <w:t>US</w:t>
            </w:r>
          </w:p>
        </w:tc>
        <w:tc>
          <w:tcPr>
            <w:tcW w:w="1728" w:type="dxa"/>
          </w:tcPr>
          <w:p w14:paraId="6575B9EB" w14:textId="77777777" w:rsidR="00B05688" w:rsidRDefault="00000000">
            <w:r>
              <w:t>M3 Half-Track</w:t>
            </w:r>
          </w:p>
        </w:tc>
        <w:tc>
          <w:tcPr>
            <w:tcW w:w="1728" w:type="dxa"/>
          </w:tcPr>
          <w:p w14:paraId="706A5D6F" w14:textId="77777777" w:rsidR="00B05688" w:rsidRDefault="00000000">
            <w:r>
              <w:t>5.99</w:t>
            </w:r>
          </w:p>
        </w:tc>
        <w:tc>
          <w:tcPr>
            <w:tcW w:w="1728" w:type="dxa"/>
          </w:tcPr>
          <w:p w14:paraId="3B8F6F33" w14:textId="77777777" w:rsidR="00B05688" w:rsidRDefault="00000000">
            <w:r>
              <w:t>Wikipedia (https://en.wikipedia.org/wiki/Crusader_tank)</w:t>
            </w:r>
          </w:p>
        </w:tc>
        <w:tc>
          <w:tcPr>
            <w:tcW w:w="1728" w:type="dxa"/>
          </w:tcPr>
          <w:p w14:paraId="08A9C562" w14:textId="77777777" w:rsidR="00B05688" w:rsidRDefault="00000000">
            <w:r>
              <w:t>Overall length including gun barrel</w:t>
            </w:r>
          </w:p>
        </w:tc>
      </w:tr>
      <w:tr w:rsidR="00B05688" w14:paraId="514F1FF0" w14:textId="77777777">
        <w:tc>
          <w:tcPr>
            <w:tcW w:w="1728" w:type="dxa"/>
          </w:tcPr>
          <w:p w14:paraId="21DC272D" w14:textId="77777777" w:rsidR="00B05688" w:rsidRDefault="00000000">
            <w:r>
              <w:t>Italy</w:t>
            </w:r>
          </w:p>
        </w:tc>
        <w:tc>
          <w:tcPr>
            <w:tcW w:w="1728" w:type="dxa"/>
          </w:tcPr>
          <w:p w14:paraId="15D7A212" w14:textId="77777777" w:rsidR="00B05688" w:rsidRDefault="00000000">
            <w:r>
              <w:t>Semovente 90</w:t>
            </w:r>
          </w:p>
        </w:tc>
        <w:tc>
          <w:tcPr>
            <w:tcW w:w="1728" w:type="dxa"/>
          </w:tcPr>
          <w:p w14:paraId="0C715346" w14:textId="77777777" w:rsidR="00B05688" w:rsidRDefault="00000000">
            <w:r>
              <w:t>5.41</w:t>
            </w:r>
          </w:p>
        </w:tc>
        <w:tc>
          <w:tcPr>
            <w:tcW w:w="1728" w:type="dxa"/>
          </w:tcPr>
          <w:p w14:paraId="729469E3" w14:textId="77777777" w:rsidR="00B05688" w:rsidRDefault="00000000">
            <w:r>
              <w:t>Wikipedia (https://en.wikipedia.org/wiki/Valentine_tank)</w:t>
            </w:r>
          </w:p>
        </w:tc>
        <w:tc>
          <w:tcPr>
            <w:tcW w:w="1728" w:type="dxa"/>
          </w:tcPr>
          <w:p w14:paraId="42AF11EA" w14:textId="77777777" w:rsidR="00B05688" w:rsidRDefault="00000000">
            <w:r>
              <w:t>Overall length including gun barrel</w:t>
            </w:r>
          </w:p>
        </w:tc>
      </w:tr>
      <w:tr w:rsidR="00B05688" w14:paraId="1C6D9CFE" w14:textId="77777777">
        <w:tc>
          <w:tcPr>
            <w:tcW w:w="1728" w:type="dxa"/>
          </w:tcPr>
          <w:p w14:paraId="63892389" w14:textId="77777777" w:rsidR="00B05688" w:rsidRDefault="00000000">
            <w:r>
              <w:t>UK/Commonwealth</w:t>
            </w:r>
          </w:p>
        </w:tc>
        <w:tc>
          <w:tcPr>
            <w:tcW w:w="1728" w:type="dxa"/>
          </w:tcPr>
          <w:p w14:paraId="1F252772" w14:textId="77777777" w:rsidR="00B05688" w:rsidRDefault="00000000">
            <w:r>
              <w:t>A13 Cruiser Tank MK II</w:t>
            </w:r>
          </w:p>
        </w:tc>
        <w:tc>
          <w:tcPr>
            <w:tcW w:w="1728" w:type="dxa"/>
          </w:tcPr>
          <w:p w14:paraId="6F6710BC" w14:textId="77777777" w:rsidR="00B05688" w:rsidRDefault="00000000">
            <w:r>
              <w:t>7.44</w:t>
            </w:r>
          </w:p>
        </w:tc>
        <w:tc>
          <w:tcPr>
            <w:tcW w:w="1728" w:type="dxa"/>
          </w:tcPr>
          <w:p w14:paraId="5FF9F1B5" w14:textId="77777777" w:rsidR="00B05688" w:rsidRDefault="00000000">
            <w:r>
              <w:t>Wikipedia (https://en.wikipedia.org/wiki/Churchill_tank)</w:t>
            </w:r>
          </w:p>
        </w:tc>
        <w:tc>
          <w:tcPr>
            <w:tcW w:w="1728" w:type="dxa"/>
          </w:tcPr>
          <w:p w14:paraId="12BA9EDF" w14:textId="77777777" w:rsidR="00B05688" w:rsidRDefault="00000000">
            <w:r>
              <w:t>Overall length including gun barrel</w:t>
            </w:r>
          </w:p>
        </w:tc>
      </w:tr>
      <w:tr w:rsidR="00B05688" w14:paraId="169CFAF7" w14:textId="77777777">
        <w:tc>
          <w:tcPr>
            <w:tcW w:w="1728" w:type="dxa"/>
          </w:tcPr>
          <w:p w14:paraId="342C76CB" w14:textId="77777777" w:rsidR="00B05688" w:rsidRDefault="00000000">
            <w:r>
              <w:t>US</w:t>
            </w:r>
          </w:p>
        </w:tc>
        <w:tc>
          <w:tcPr>
            <w:tcW w:w="1728" w:type="dxa"/>
          </w:tcPr>
          <w:p w14:paraId="28D61E44" w14:textId="77777777" w:rsidR="00B05688" w:rsidRDefault="00000000">
            <w:r>
              <w:t>M7 Priest 105 mm HMC</w:t>
            </w:r>
          </w:p>
        </w:tc>
        <w:tc>
          <w:tcPr>
            <w:tcW w:w="1728" w:type="dxa"/>
          </w:tcPr>
          <w:p w14:paraId="3953EC59" w14:textId="77777777" w:rsidR="00B05688" w:rsidRDefault="00000000">
            <w:r>
              <w:t>5.61</w:t>
            </w:r>
          </w:p>
        </w:tc>
        <w:tc>
          <w:tcPr>
            <w:tcW w:w="1728" w:type="dxa"/>
          </w:tcPr>
          <w:p w14:paraId="639EDD69" w14:textId="77777777" w:rsidR="00B05688" w:rsidRDefault="00000000">
            <w:r>
              <w:t>Wikipedia (https://en.wikipedia.org/wiki/Matilda_II)</w:t>
            </w:r>
          </w:p>
        </w:tc>
        <w:tc>
          <w:tcPr>
            <w:tcW w:w="1728" w:type="dxa"/>
          </w:tcPr>
          <w:p w14:paraId="60A0DF22" w14:textId="77777777" w:rsidR="00B05688" w:rsidRDefault="00000000">
            <w:r>
              <w:t>Overall length including gun barrel</w:t>
            </w:r>
          </w:p>
        </w:tc>
      </w:tr>
      <w:tr w:rsidR="00B05688" w14:paraId="5C1195EC" w14:textId="77777777">
        <w:tc>
          <w:tcPr>
            <w:tcW w:w="1728" w:type="dxa"/>
          </w:tcPr>
          <w:p w14:paraId="1F548084" w14:textId="77777777" w:rsidR="00B05688" w:rsidRDefault="00000000">
            <w:r>
              <w:t>UK/Commonwealth</w:t>
            </w:r>
          </w:p>
        </w:tc>
        <w:tc>
          <w:tcPr>
            <w:tcW w:w="1728" w:type="dxa"/>
          </w:tcPr>
          <w:p w14:paraId="07D316EE" w14:textId="77777777" w:rsidR="00B05688" w:rsidRDefault="00000000">
            <w:r>
              <w:t>A15 Crusader Mk III</w:t>
            </w:r>
          </w:p>
        </w:tc>
        <w:tc>
          <w:tcPr>
            <w:tcW w:w="1728" w:type="dxa"/>
          </w:tcPr>
          <w:p w14:paraId="48236D2C" w14:textId="77777777" w:rsidR="00B05688" w:rsidRDefault="00000000">
            <w:r>
              <w:t>5.99</w:t>
            </w:r>
          </w:p>
        </w:tc>
        <w:tc>
          <w:tcPr>
            <w:tcW w:w="1728" w:type="dxa"/>
          </w:tcPr>
          <w:p w14:paraId="121FFA1E" w14:textId="77777777" w:rsidR="00B05688" w:rsidRDefault="00000000">
            <w:r>
              <w:t>Wikipedia (https://en.wikipedia.org/wiki/Crusader_tank)</w:t>
            </w:r>
          </w:p>
        </w:tc>
        <w:tc>
          <w:tcPr>
            <w:tcW w:w="1728" w:type="dxa"/>
          </w:tcPr>
          <w:p w14:paraId="6FCB0F29" w14:textId="77777777" w:rsidR="00B05688" w:rsidRDefault="00000000">
            <w:r>
              <w:t>Overall length including gun barrel</w:t>
            </w:r>
          </w:p>
        </w:tc>
      </w:tr>
      <w:tr w:rsidR="00B05688" w14:paraId="058EF406" w14:textId="77777777">
        <w:tc>
          <w:tcPr>
            <w:tcW w:w="1728" w:type="dxa"/>
          </w:tcPr>
          <w:p w14:paraId="29B16CA8" w14:textId="77777777" w:rsidR="00B05688" w:rsidRDefault="00000000">
            <w:r>
              <w:t>Germany</w:t>
            </w:r>
          </w:p>
        </w:tc>
        <w:tc>
          <w:tcPr>
            <w:tcW w:w="1728" w:type="dxa"/>
          </w:tcPr>
          <w:p w14:paraId="16A22E6B" w14:textId="77777777" w:rsidR="00B05688" w:rsidRDefault="00000000">
            <w:r>
              <w:t>Panzer IV Ausf. F1</w:t>
            </w:r>
          </w:p>
        </w:tc>
        <w:tc>
          <w:tcPr>
            <w:tcW w:w="1728" w:type="dxa"/>
          </w:tcPr>
          <w:p w14:paraId="66DB79FD" w14:textId="77777777" w:rsidR="00B05688" w:rsidRDefault="00000000">
            <w:r>
              <w:t>5.92</w:t>
            </w:r>
          </w:p>
        </w:tc>
        <w:tc>
          <w:tcPr>
            <w:tcW w:w="1728" w:type="dxa"/>
          </w:tcPr>
          <w:p w14:paraId="0CE3C4D1" w14:textId="77777777" w:rsidR="00B05688" w:rsidRDefault="00000000">
            <w:r>
              <w:t>Wikipedia (https://en.wikipedia.org/wiki/Panzer_IV)</w:t>
            </w:r>
          </w:p>
        </w:tc>
        <w:tc>
          <w:tcPr>
            <w:tcW w:w="1728" w:type="dxa"/>
          </w:tcPr>
          <w:p w14:paraId="19023A9A" w14:textId="77777777" w:rsidR="00B05688" w:rsidRDefault="00000000">
            <w:r>
              <w:t>Ausf. F1 overall length</w:t>
            </w:r>
          </w:p>
        </w:tc>
      </w:tr>
      <w:tr w:rsidR="00B05688" w14:paraId="7A507A9F" w14:textId="77777777">
        <w:tc>
          <w:tcPr>
            <w:tcW w:w="1728" w:type="dxa"/>
          </w:tcPr>
          <w:p w14:paraId="583447FF" w14:textId="77777777" w:rsidR="00B05688" w:rsidRDefault="00000000">
            <w:r>
              <w:t>Germany</w:t>
            </w:r>
          </w:p>
        </w:tc>
        <w:tc>
          <w:tcPr>
            <w:tcW w:w="1728" w:type="dxa"/>
          </w:tcPr>
          <w:p w14:paraId="68BAD5DB" w14:textId="77777777" w:rsidR="00B05688" w:rsidRDefault="00000000">
            <w:r>
              <w:t>Panzer IV Ausf. F2</w:t>
            </w:r>
          </w:p>
        </w:tc>
        <w:tc>
          <w:tcPr>
            <w:tcW w:w="1728" w:type="dxa"/>
          </w:tcPr>
          <w:p w14:paraId="62AB12B1" w14:textId="77777777" w:rsidR="00B05688" w:rsidRDefault="00000000">
            <w:r>
              <w:t>7.02</w:t>
            </w:r>
          </w:p>
        </w:tc>
        <w:tc>
          <w:tcPr>
            <w:tcW w:w="1728" w:type="dxa"/>
          </w:tcPr>
          <w:p w14:paraId="57F8EBDD" w14:textId="77777777" w:rsidR="00B05688" w:rsidRDefault="00000000">
            <w:r>
              <w:t>Wikipedia (https://en.wikipedia.org/wiki/Panzer_IV)</w:t>
            </w:r>
          </w:p>
        </w:tc>
        <w:tc>
          <w:tcPr>
            <w:tcW w:w="1728" w:type="dxa"/>
          </w:tcPr>
          <w:p w14:paraId="037D55C8" w14:textId="77777777" w:rsidR="00B05688" w:rsidRDefault="00000000">
            <w:r>
              <w:t>Ausf. F2 overall length including long 75 mm gun</w:t>
            </w:r>
          </w:p>
        </w:tc>
      </w:tr>
      <w:tr w:rsidR="00B05688" w14:paraId="43EE31FD" w14:textId="77777777">
        <w:tc>
          <w:tcPr>
            <w:tcW w:w="1728" w:type="dxa"/>
          </w:tcPr>
          <w:p w14:paraId="7C7D22F7" w14:textId="77777777" w:rsidR="00B05688" w:rsidRDefault="00000000">
            <w:r>
              <w:t>Germany</w:t>
            </w:r>
          </w:p>
        </w:tc>
        <w:tc>
          <w:tcPr>
            <w:tcW w:w="1728" w:type="dxa"/>
          </w:tcPr>
          <w:p w14:paraId="67B34BA6" w14:textId="77777777" w:rsidR="00B05688" w:rsidRDefault="00000000">
            <w:r>
              <w:t>Panzer IV Ausf. G</w:t>
            </w:r>
          </w:p>
        </w:tc>
        <w:tc>
          <w:tcPr>
            <w:tcW w:w="1728" w:type="dxa"/>
          </w:tcPr>
          <w:p w14:paraId="646A0B20" w14:textId="77777777" w:rsidR="00B05688" w:rsidRDefault="00000000">
            <w:r>
              <w:t>7.02</w:t>
            </w:r>
          </w:p>
        </w:tc>
        <w:tc>
          <w:tcPr>
            <w:tcW w:w="1728" w:type="dxa"/>
          </w:tcPr>
          <w:p w14:paraId="5339B313" w14:textId="77777777" w:rsidR="00B05688" w:rsidRDefault="00000000">
            <w:r>
              <w:t>Wikipedia (https://en.wikipedia.org/wiki/Panzer_IV)</w:t>
            </w:r>
          </w:p>
        </w:tc>
        <w:tc>
          <w:tcPr>
            <w:tcW w:w="1728" w:type="dxa"/>
          </w:tcPr>
          <w:p w14:paraId="6797C1AF" w14:textId="77777777" w:rsidR="00B05688" w:rsidRDefault="00000000">
            <w:r>
              <w:t>Ausf. G overall length including gun</w:t>
            </w:r>
          </w:p>
        </w:tc>
      </w:tr>
      <w:tr w:rsidR="00B05688" w14:paraId="0D31A5D8" w14:textId="77777777">
        <w:tc>
          <w:tcPr>
            <w:tcW w:w="1728" w:type="dxa"/>
          </w:tcPr>
          <w:p w14:paraId="24008177" w14:textId="77777777" w:rsidR="00B05688" w:rsidRDefault="00000000">
            <w:r>
              <w:t>Germany</w:t>
            </w:r>
          </w:p>
        </w:tc>
        <w:tc>
          <w:tcPr>
            <w:tcW w:w="1728" w:type="dxa"/>
          </w:tcPr>
          <w:p w14:paraId="427381CE" w14:textId="77777777" w:rsidR="00B05688" w:rsidRDefault="00000000">
            <w:r>
              <w:t>Sd.Kfz. 231 (8-Rad)</w:t>
            </w:r>
          </w:p>
        </w:tc>
        <w:tc>
          <w:tcPr>
            <w:tcW w:w="1728" w:type="dxa"/>
          </w:tcPr>
          <w:p w14:paraId="644791ED" w14:textId="77777777" w:rsidR="00B05688" w:rsidRDefault="00000000">
            <w:r>
              <w:t>5.85</w:t>
            </w:r>
          </w:p>
        </w:tc>
        <w:tc>
          <w:tcPr>
            <w:tcW w:w="1728" w:type="dxa"/>
          </w:tcPr>
          <w:p w14:paraId="28B625FD" w14:textId="77777777" w:rsidR="00B05688" w:rsidRDefault="00000000">
            <w:r>
              <w:t>Tanks Encyclopedia (https://tanks-encyclopedia.com/ww2/nazi/sd-kfz-231-8-rad/)</w:t>
            </w:r>
          </w:p>
        </w:tc>
        <w:tc>
          <w:tcPr>
            <w:tcW w:w="1728" w:type="dxa"/>
          </w:tcPr>
          <w:p w14:paraId="6EDC1C2C" w14:textId="77777777" w:rsidR="00B05688" w:rsidRDefault="00000000">
            <w:r>
              <w:t>Overall length</w:t>
            </w:r>
          </w:p>
        </w:tc>
      </w:tr>
      <w:tr w:rsidR="00B05688" w14:paraId="6AFEB830" w14:textId="77777777">
        <w:tc>
          <w:tcPr>
            <w:tcW w:w="1728" w:type="dxa"/>
          </w:tcPr>
          <w:p w14:paraId="44B40BA3" w14:textId="77777777" w:rsidR="00B05688" w:rsidRDefault="00000000">
            <w:r>
              <w:t>Germany</w:t>
            </w:r>
          </w:p>
        </w:tc>
        <w:tc>
          <w:tcPr>
            <w:tcW w:w="1728" w:type="dxa"/>
          </w:tcPr>
          <w:p w14:paraId="4A2F4095" w14:textId="77777777" w:rsidR="00B05688" w:rsidRDefault="00000000">
            <w:r>
              <w:t>Sd.Kfz. 232 (8-Rad)</w:t>
            </w:r>
          </w:p>
        </w:tc>
        <w:tc>
          <w:tcPr>
            <w:tcW w:w="1728" w:type="dxa"/>
          </w:tcPr>
          <w:p w14:paraId="11CD8234" w14:textId="77777777" w:rsidR="00B05688" w:rsidRDefault="00000000">
            <w:r>
              <w:t>5.85</w:t>
            </w:r>
          </w:p>
        </w:tc>
        <w:tc>
          <w:tcPr>
            <w:tcW w:w="1728" w:type="dxa"/>
          </w:tcPr>
          <w:p w14:paraId="1408B1DA" w14:textId="77777777" w:rsidR="00B05688" w:rsidRDefault="00000000">
            <w:r>
              <w:t>Tanks Encyclopedia (https://tanks-encyclopedia.com/ww2/nazi/sd-kfz-232-8-rad/)</w:t>
            </w:r>
          </w:p>
        </w:tc>
        <w:tc>
          <w:tcPr>
            <w:tcW w:w="1728" w:type="dxa"/>
          </w:tcPr>
          <w:p w14:paraId="2C9BAB13" w14:textId="77777777" w:rsidR="00B05688" w:rsidRDefault="00000000">
            <w:r>
              <w:t>Overall length</w:t>
            </w:r>
          </w:p>
        </w:tc>
      </w:tr>
      <w:tr w:rsidR="00B05688" w14:paraId="1CD2C681" w14:textId="77777777">
        <w:tc>
          <w:tcPr>
            <w:tcW w:w="1728" w:type="dxa"/>
          </w:tcPr>
          <w:p w14:paraId="48ED03CC" w14:textId="77777777" w:rsidR="00B05688" w:rsidRDefault="00000000">
            <w:r>
              <w:t>Germany</w:t>
            </w:r>
          </w:p>
        </w:tc>
        <w:tc>
          <w:tcPr>
            <w:tcW w:w="1728" w:type="dxa"/>
          </w:tcPr>
          <w:p w14:paraId="47B7746A" w14:textId="77777777" w:rsidR="00B05688" w:rsidRDefault="00000000">
            <w:r>
              <w:t>Sd.Kfz. 233 (8-Rad 7.5 cm)</w:t>
            </w:r>
          </w:p>
        </w:tc>
        <w:tc>
          <w:tcPr>
            <w:tcW w:w="1728" w:type="dxa"/>
          </w:tcPr>
          <w:p w14:paraId="63F9CF09" w14:textId="77777777" w:rsidR="00B05688" w:rsidRDefault="00000000">
            <w:r>
              <w:t>5.85</w:t>
            </w:r>
          </w:p>
        </w:tc>
        <w:tc>
          <w:tcPr>
            <w:tcW w:w="1728" w:type="dxa"/>
          </w:tcPr>
          <w:p w14:paraId="018885E2" w14:textId="77777777" w:rsidR="00B05688" w:rsidRDefault="00000000">
            <w:r>
              <w:t>Tanks Encyclopedia (https://tanks-encyclopedia.com/ww2/nazi/sd-kfz-233-8-rad/)</w:t>
            </w:r>
          </w:p>
        </w:tc>
        <w:tc>
          <w:tcPr>
            <w:tcW w:w="1728" w:type="dxa"/>
          </w:tcPr>
          <w:p w14:paraId="6D84DB02" w14:textId="77777777" w:rsidR="00B05688" w:rsidRDefault="00000000">
            <w:r>
              <w:t>Overall length</w:t>
            </w:r>
          </w:p>
        </w:tc>
      </w:tr>
      <w:tr w:rsidR="00B05688" w14:paraId="0E7DB8D1" w14:textId="77777777">
        <w:tc>
          <w:tcPr>
            <w:tcW w:w="1728" w:type="dxa"/>
          </w:tcPr>
          <w:p w14:paraId="5D15FBBB" w14:textId="77777777" w:rsidR="00B05688" w:rsidRDefault="00000000">
            <w:r>
              <w:t>Germany</w:t>
            </w:r>
          </w:p>
        </w:tc>
        <w:tc>
          <w:tcPr>
            <w:tcW w:w="1728" w:type="dxa"/>
          </w:tcPr>
          <w:p w14:paraId="2F672FF8" w14:textId="77777777" w:rsidR="00B05688" w:rsidRDefault="00000000">
            <w:r>
              <w:t>Sd.Kfz. 263 (8-Rad radio)</w:t>
            </w:r>
          </w:p>
        </w:tc>
        <w:tc>
          <w:tcPr>
            <w:tcW w:w="1728" w:type="dxa"/>
          </w:tcPr>
          <w:p w14:paraId="24A7FA50" w14:textId="77777777" w:rsidR="00B05688" w:rsidRDefault="00000000">
            <w:r>
              <w:t>5.85</w:t>
            </w:r>
          </w:p>
        </w:tc>
        <w:tc>
          <w:tcPr>
            <w:tcW w:w="1728" w:type="dxa"/>
          </w:tcPr>
          <w:p w14:paraId="5B3A91E6" w14:textId="77777777" w:rsidR="00B05688" w:rsidRDefault="00000000">
            <w:r>
              <w:t>Tanks Encyclopedia (https://tanks-encyclopedia.com/ww2/nazi/sd-kfz-263-8-rad/)</w:t>
            </w:r>
          </w:p>
        </w:tc>
        <w:tc>
          <w:tcPr>
            <w:tcW w:w="1728" w:type="dxa"/>
          </w:tcPr>
          <w:p w14:paraId="70FBFF4A" w14:textId="77777777" w:rsidR="00B05688" w:rsidRDefault="00000000">
            <w:r>
              <w:t>Overall length</w:t>
            </w:r>
          </w:p>
        </w:tc>
      </w:tr>
      <w:tr w:rsidR="00B05688" w14:paraId="456C4179" w14:textId="77777777">
        <w:tc>
          <w:tcPr>
            <w:tcW w:w="1728" w:type="dxa"/>
          </w:tcPr>
          <w:p w14:paraId="0827D204" w14:textId="77777777" w:rsidR="00B05688" w:rsidRDefault="00000000">
            <w:r>
              <w:t>UK/Commonwealth</w:t>
            </w:r>
          </w:p>
        </w:tc>
        <w:tc>
          <w:tcPr>
            <w:tcW w:w="1728" w:type="dxa"/>
          </w:tcPr>
          <w:p w14:paraId="7AB09DBE" w14:textId="77777777" w:rsidR="00B05688" w:rsidRDefault="00000000">
            <w:r>
              <w:t>M4A1 Sherman</w:t>
            </w:r>
          </w:p>
        </w:tc>
        <w:tc>
          <w:tcPr>
            <w:tcW w:w="1728" w:type="dxa"/>
          </w:tcPr>
          <w:p w14:paraId="64A08E5D" w14:textId="77777777" w:rsidR="00B05688" w:rsidRDefault="00000000">
            <w:r>
              <w:t>5.84</w:t>
            </w:r>
          </w:p>
        </w:tc>
        <w:tc>
          <w:tcPr>
            <w:tcW w:w="1728" w:type="dxa"/>
          </w:tcPr>
          <w:p w14:paraId="7E8267DD" w14:textId="77777777" w:rsidR="00B05688" w:rsidRDefault="00000000">
            <w:r>
              <w:t>Tanks Encyclopedia (https://tanks-encyclopedia.com/ww2/US/M4_Sherman.php)</w:t>
            </w:r>
          </w:p>
        </w:tc>
        <w:tc>
          <w:tcPr>
            <w:tcW w:w="1728" w:type="dxa"/>
          </w:tcPr>
          <w:p w14:paraId="6BD78092" w14:textId="77777777" w:rsidR="00B05688" w:rsidRDefault="00000000">
            <w:r>
              <w:t>Hull length; overall with gun is ~6.27 m</w:t>
            </w:r>
          </w:p>
        </w:tc>
      </w:tr>
      <w:tr w:rsidR="00B05688" w14:paraId="4BEF529B" w14:textId="77777777">
        <w:tc>
          <w:tcPr>
            <w:tcW w:w="1728" w:type="dxa"/>
          </w:tcPr>
          <w:p w14:paraId="6518901A" w14:textId="77777777" w:rsidR="00B05688" w:rsidRDefault="00000000">
            <w:r>
              <w:t>UK/Commonwealth</w:t>
            </w:r>
          </w:p>
        </w:tc>
        <w:tc>
          <w:tcPr>
            <w:tcW w:w="1728" w:type="dxa"/>
          </w:tcPr>
          <w:p w14:paraId="7A5D2AC8" w14:textId="77777777" w:rsidR="00B05688" w:rsidRDefault="00000000">
            <w:r>
              <w:t>M4A2 Sherman</w:t>
            </w:r>
          </w:p>
        </w:tc>
        <w:tc>
          <w:tcPr>
            <w:tcW w:w="1728" w:type="dxa"/>
          </w:tcPr>
          <w:p w14:paraId="633F25BA" w14:textId="77777777" w:rsidR="00B05688" w:rsidRDefault="00000000">
            <w:r>
              <w:t>5.84</w:t>
            </w:r>
          </w:p>
        </w:tc>
        <w:tc>
          <w:tcPr>
            <w:tcW w:w="1728" w:type="dxa"/>
          </w:tcPr>
          <w:p w14:paraId="08974024" w14:textId="77777777" w:rsidR="00B05688" w:rsidRDefault="00000000">
            <w:r>
              <w:t>Tanks Encyclopedia (https://tanks-encyclopedia.com/ww2/US/M4_Sherman.php)</w:t>
            </w:r>
          </w:p>
        </w:tc>
        <w:tc>
          <w:tcPr>
            <w:tcW w:w="1728" w:type="dxa"/>
          </w:tcPr>
          <w:p w14:paraId="2D846A50" w14:textId="77777777" w:rsidR="00B05688" w:rsidRDefault="00000000">
            <w:r>
              <w:t>Hull length; overall with gun is ~6.27 m</w:t>
            </w:r>
          </w:p>
        </w:tc>
      </w:tr>
      <w:tr w:rsidR="00B05688" w14:paraId="6FA259FA" w14:textId="77777777">
        <w:tc>
          <w:tcPr>
            <w:tcW w:w="1728" w:type="dxa"/>
          </w:tcPr>
          <w:p w14:paraId="3740F274" w14:textId="77777777" w:rsidR="00B05688" w:rsidRDefault="00000000">
            <w:r>
              <w:t>UK/Commonwealth</w:t>
            </w:r>
          </w:p>
        </w:tc>
        <w:tc>
          <w:tcPr>
            <w:tcW w:w="1728" w:type="dxa"/>
          </w:tcPr>
          <w:p w14:paraId="51A2266E" w14:textId="77777777" w:rsidR="00B05688" w:rsidRDefault="00000000">
            <w:r>
              <w:t>A9 Cruiser Tank MK I</w:t>
            </w:r>
          </w:p>
        </w:tc>
        <w:tc>
          <w:tcPr>
            <w:tcW w:w="1728" w:type="dxa"/>
          </w:tcPr>
          <w:p w14:paraId="54A91F14" w14:textId="77777777" w:rsidR="00B05688" w:rsidRDefault="00000000">
            <w:r>
              <w:t>5.79</w:t>
            </w:r>
          </w:p>
        </w:tc>
        <w:tc>
          <w:tcPr>
            <w:tcW w:w="1728" w:type="dxa"/>
          </w:tcPr>
          <w:p w14:paraId="771A294A" w14:textId="77777777" w:rsidR="00B05688" w:rsidRDefault="00000000">
            <w:r>
              <w:t>Wikipedia (https://en.wikipedia.org/wiki/Cruiser_Mk_I)</w:t>
            </w:r>
          </w:p>
        </w:tc>
        <w:tc>
          <w:tcPr>
            <w:tcW w:w="1728" w:type="dxa"/>
          </w:tcPr>
          <w:p w14:paraId="41AEF2B8" w14:textId="77777777" w:rsidR="00B05688" w:rsidRDefault="00000000">
            <w:r>
              <w:t>Overall length</w:t>
            </w:r>
          </w:p>
        </w:tc>
      </w:tr>
      <w:tr w:rsidR="00B05688" w14:paraId="2AD964DF" w14:textId="77777777">
        <w:tc>
          <w:tcPr>
            <w:tcW w:w="1728" w:type="dxa"/>
          </w:tcPr>
          <w:p w14:paraId="4262C38E" w14:textId="77777777" w:rsidR="00B05688" w:rsidRDefault="00000000">
            <w:r>
              <w:t>Germany</w:t>
            </w:r>
          </w:p>
        </w:tc>
        <w:tc>
          <w:tcPr>
            <w:tcW w:w="1728" w:type="dxa"/>
          </w:tcPr>
          <w:p w14:paraId="61F5029D" w14:textId="77777777" w:rsidR="00B05688" w:rsidRDefault="00000000">
            <w:r>
              <w:t>Sd.Kfz. 251 Ausf. C</w:t>
            </w:r>
          </w:p>
        </w:tc>
        <w:tc>
          <w:tcPr>
            <w:tcW w:w="1728" w:type="dxa"/>
          </w:tcPr>
          <w:p w14:paraId="0F722DAF" w14:textId="77777777" w:rsidR="00B05688" w:rsidRDefault="00000000">
            <w:r>
              <w:t>5.8</w:t>
            </w:r>
          </w:p>
        </w:tc>
        <w:tc>
          <w:tcPr>
            <w:tcW w:w="1728" w:type="dxa"/>
          </w:tcPr>
          <w:p w14:paraId="2A4F5496" w14:textId="77777777" w:rsidR="00B05688" w:rsidRDefault="00000000">
            <w:r>
              <w:t>Wikipedia (https://en.wikipedia.org/wiki/Sd.Kfz._251)</w:t>
            </w:r>
          </w:p>
        </w:tc>
        <w:tc>
          <w:tcPr>
            <w:tcW w:w="1728" w:type="dxa"/>
          </w:tcPr>
          <w:p w14:paraId="406CD94E" w14:textId="77777777" w:rsidR="00B05688" w:rsidRDefault="00000000">
            <w:r>
              <w:t>Overall length</w:t>
            </w:r>
          </w:p>
        </w:tc>
      </w:tr>
      <w:tr w:rsidR="00B05688" w14:paraId="54383F95" w14:textId="77777777">
        <w:tc>
          <w:tcPr>
            <w:tcW w:w="1728" w:type="dxa"/>
          </w:tcPr>
          <w:p w14:paraId="70FF8930" w14:textId="77777777" w:rsidR="00B05688" w:rsidRDefault="00000000">
            <w:r>
              <w:t>UK/Commonwealth</w:t>
            </w:r>
          </w:p>
        </w:tc>
        <w:tc>
          <w:tcPr>
            <w:tcW w:w="1728" w:type="dxa"/>
          </w:tcPr>
          <w:p w14:paraId="163EEFE6" w14:textId="77777777" w:rsidR="00B05688" w:rsidRDefault="00000000">
            <w:r>
              <w:t>M3 Grant</w:t>
            </w:r>
          </w:p>
        </w:tc>
        <w:tc>
          <w:tcPr>
            <w:tcW w:w="1728" w:type="dxa"/>
          </w:tcPr>
          <w:p w14:paraId="07860EF8" w14:textId="77777777" w:rsidR="00B05688" w:rsidRDefault="00000000">
            <w:r>
              <w:t>5.64</w:t>
            </w:r>
          </w:p>
        </w:tc>
        <w:tc>
          <w:tcPr>
            <w:tcW w:w="1728" w:type="dxa"/>
          </w:tcPr>
          <w:p w14:paraId="3CF8ED5A" w14:textId="77777777" w:rsidR="00B05688" w:rsidRDefault="00000000">
            <w:r>
              <w:t>Wikipedia (https://en.wikipedia.org/wiki/M3_Lee)</w:t>
            </w:r>
          </w:p>
        </w:tc>
        <w:tc>
          <w:tcPr>
            <w:tcW w:w="1728" w:type="dxa"/>
          </w:tcPr>
          <w:p w14:paraId="34B66472" w14:textId="77777777" w:rsidR="00B05688" w:rsidRDefault="00000000">
            <w:r>
              <w:t>M3 Grant variant similar length</w:t>
            </w:r>
          </w:p>
        </w:tc>
      </w:tr>
      <w:tr w:rsidR="00B05688" w14:paraId="49C2A206" w14:textId="77777777">
        <w:tc>
          <w:tcPr>
            <w:tcW w:w="1728" w:type="dxa"/>
          </w:tcPr>
          <w:p w14:paraId="0CEC0CA0" w14:textId="77777777" w:rsidR="00B05688" w:rsidRDefault="00000000">
            <w:r>
              <w:t>UK/Commonwealth</w:t>
            </w:r>
          </w:p>
        </w:tc>
        <w:tc>
          <w:tcPr>
            <w:tcW w:w="1728" w:type="dxa"/>
          </w:tcPr>
          <w:p w14:paraId="56AD1344" w14:textId="77777777" w:rsidR="00B05688" w:rsidRDefault="00000000">
            <w:r>
              <w:t>M3 Lee</w:t>
            </w:r>
          </w:p>
        </w:tc>
        <w:tc>
          <w:tcPr>
            <w:tcW w:w="1728" w:type="dxa"/>
          </w:tcPr>
          <w:p w14:paraId="48C8F9EF" w14:textId="77777777" w:rsidR="00B05688" w:rsidRDefault="00000000">
            <w:r>
              <w:t>5.64</w:t>
            </w:r>
          </w:p>
        </w:tc>
        <w:tc>
          <w:tcPr>
            <w:tcW w:w="1728" w:type="dxa"/>
          </w:tcPr>
          <w:p w14:paraId="612924AF" w14:textId="77777777" w:rsidR="00B05688" w:rsidRDefault="00000000">
            <w:r>
              <w:t>Wikipedia (https://en.wikipedia.org/wiki/M3_Lee)</w:t>
            </w:r>
          </w:p>
        </w:tc>
        <w:tc>
          <w:tcPr>
            <w:tcW w:w="1728" w:type="dxa"/>
          </w:tcPr>
          <w:p w14:paraId="027125C5" w14:textId="77777777" w:rsidR="00B05688" w:rsidRDefault="00000000">
            <w:r>
              <w:t>Overall length including gun barrel</w:t>
            </w:r>
          </w:p>
        </w:tc>
      </w:tr>
      <w:tr w:rsidR="00B05688" w14:paraId="26EB893A" w14:textId="77777777">
        <w:tc>
          <w:tcPr>
            <w:tcW w:w="1728" w:type="dxa"/>
          </w:tcPr>
          <w:p w14:paraId="4ACEA782" w14:textId="77777777" w:rsidR="00B05688" w:rsidRDefault="00000000">
            <w:r>
              <w:t>UK/Commonwealth</w:t>
            </w:r>
          </w:p>
        </w:tc>
        <w:tc>
          <w:tcPr>
            <w:tcW w:w="1728" w:type="dxa"/>
          </w:tcPr>
          <w:p w14:paraId="74FD0336" w14:textId="77777777" w:rsidR="00B05688" w:rsidRDefault="00000000">
            <w:r>
              <w:t>Matilda Mk II</w:t>
            </w:r>
          </w:p>
        </w:tc>
        <w:tc>
          <w:tcPr>
            <w:tcW w:w="1728" w:type="dxa"/>
          </w:tcPr>
          <w:p w14:paraId="2971186B" w14:textId="77777777" w:rsidR="00B05688" w:rsidRDefault="00000000">
            <w:r>
              <w:t>5.61</w:t>
            </w:r>
          </w:p>
        </w:tc>
        <w:tc>
          <w:tcPr>
            <w:tcW w:w="1728" w:type="dxa"/>
          </w:tcPr>
          <w:p w14:paraId="72C286A0" w14:textId="77777777" w:rsidR="00B05688" w:rsidRDefault="00000000">
            <w:r>
              <w:t>Wikipedia (https://en.wikipedia.org/wiki/Matilda_II)</w:t>
            </w:r>
          </w:p>
        </w:tc>
        <w:tc>
          <w:tcPr>
            <w:tcW w:w="1728" w:type="dxa"/>
          </w:tcPr>
          <w:p w14:paraId="2BB3AC73" w14:textId="77777777" w:rsidR="00B05688" w:rsidRDefault="00000000">
            <w:r>
              <w:t>Overall length including gun barrel</w:t>
            </w:r>
          </w:p>
        </w:tc>
      </w:tr>
      <w:tr w:rsidR="00B05688" w14:paraId="15268F61" w14:textId="77777777">
        <w:tc>
          <w:tcPr>
            <w:tcW w:w="1728" w:type="dxa"/>
          </w:tcPr>
          <w:p w14:paraId="34FC3A8E" w14:textId="77777777" w:rsidR="00B05688" w:rsidRDefault="00000000">
            <w:r>
              <w:t>UK/Commonwealth</w:t>
            </w:r>
          </w:p>
        </w:tc>
        <w:tc>
          <w:tcPr>
            <w:tcW w:w="1728" w:type="dxa"/>
          </w:tcPr>
          <w:p w14:paraId="4B5F342D" w14:textId="77777777" w:rsidR="00B05688" w:rsidRDefault="00000000">
            <w:r>
              <w:t>A10 Cruiser Tank MK II</w:t>
            </w:r>
          </w:p>
        </w:tc>
        <w:tc>
          <w:tcPr>
            <w:tcW w:w="1728" w:type="dxa"/>
          </w:tcPr>
          <w:p w14:paraId="1E616CFB" w14:textId="77777777" w:rsidR="00B05688" w:rsidRDefault="00B05688"/>
        </w:tc>
        <w:tc>
          <w:tcPr>
            <w:tcW w:w="1728" w:type="dxa"/>
          </w:tcPr>
          <w:p w14:paraId="1A9E895D" w14:textId="77777777" w:rsidR="00B05688" w:rsidRDefault="00B05688"/>
        </w:tc>
        <w:tc>
          <w:tcPr>
            <w:tcW w:w="1728" w:type="dxa"/>
          </w:tcPr>
          <w:p w14:paraId="4F0886C2" w14:textId="77777777" w:rsidR="00B05688" w:rsidRDefault="00B05688"/>
        </w:tc>
      </w:tr>
      <w:tr w:rsidR="00B05688" w14:paraId="2039539B" w14:textId="77777777">
        <w:tc>
          <w:tcPr>
            <w:tcW w:w="1728" w:type="dxa"/>
          </w:tcPr>
          <w:p w14:paraId="035739FC" w14:textId="77777777" w:rsidR="00B05688" w:rsidRDefault="00000000">
            <w:r>
              <w:t>Italy</w:t>
            </w:r>
          </w:p>
        </w:tc>
        <w:tc>
          <w:tcPr>
            <w:tcW w:w="1728" w:type="dxa"/>
          </w:tcPr>
          <w:p w14:paraId="44581F6F" w14:textId="77777777" w:rsidR="00B05688" w:rsidRDefault="00000000">
            <w:r>
              <w:t>Semovente da 105</w:t>
            </w:r>
          </w:p>
        </w:tc>
        <w:tc>
          <w:tcPr>
            <w:tcW w:w="1728" w:type="dxa"/>
          </w:tcPr>
          <w:p w14:paraId="03BAC995" w14:textId="77777777" w:rsidR="00B05688" w:rsidRDefault="00B05688"/>
        </w:tc>
        <w:tc>
          <w:tcPr>
            <w:tcW w:w="1728" w:type="dxa"/>
          </w:tcPr>
          <w:p w14:paraId="2FD40DF4" w14:textId="77777777" w:rsidR="00B05688" w:rsidRDefault="00B05688"/>
        </w:tc>
        <w:tc>
          <w:tcPr>
            <w:tcW w:w="1728" w:type="dxa"/>
          </w:tcPr>
          <w:p w14:paraId="752825A6" w14:textId="77777777" w:rsidR="00B05688" w:rsidRDefault="00B05688"/>
        </w:tc>
      </w:tr>
      <w:tr w:rsidR="00B05688" w14:paraId="12DAE52D" w14:textId="77777777">
        <w:tc>
          <w:tcPr>
            <w:tcW w:w="1728" w:type="dxa"/>
          </w:tcPr>
          <w:p w14:paraId="5249365A" w14:textId="77777777" w:rsidR="00B05688" w:rsidRDefault="00000000">
            <w:r>
              <w:t>Italy</w:t>
            </w:r>
          </w:p>
        </w:tc>
        <w:tc>
          <w:tcPr>
            <w:tcW w:w="1728" w:type="dxa"/>
          </w:tcPr>
          <w:p w14:paraId="5DB6FAC0" w14:textId="77777777" w:rsidR="00B05688" w:rsidRDefault="00000000">
            <w:r>
              <w:t>Semovente da 25</w:t>
            </w:r>
          </w:p>
        </w:tc>
        <w:tc>
          <w:tcPr>
            <w:tcW w:w="1728" w:type="dxa"/>
          </w:tcPr>
          <w:p w14:paraId="4FBE92B5" w14:textId="77777777" w:rsidR="00B05688" w:rsidRDefault="00B05688"/>
        </w:tc>
        <w:tc>
          <w:tcPr>
            <w:tcW w:w="1728" w:type="dxa"/>
          </w:tcPr>
          <w:p w14:paraId="5D0F065D" w14:textId="77777777" w:rsidR="00B05688" w:rsidRDefault="00B05688"/>
        </w:tc>
        <w:tc>
          <w:tcPr>
            <w:tcW w:w="1728" w:type="dxa"/>
          </w:tcPr>
          <w:p w14:paraId="24740B1C" w14:textId="77777777" w:rsidR="00B05688" w:rsidRDefault="00B05688"/>
        </w:tc>
      </w:tr>
      <w:tr w:rsidR="00B05688" w14:paraId="4CC97D8A" w14:textId="77777777">
        <w:tc>
          <w:tcPr>
            <w:tcW w:w="1728" w:type="dxa"/>
          </w:tcPr>
          <w:p w14:paraId="7296A512" w14:textId="77777777" w:rsidR="00B05688" w:rsidRDefault="00000000">
            <w:r>
              <w:t>UK</w:t>
            </w:r>
          </w:p>
        </w:tc>
        <w:tc>
          <w:tcPr>
            <w:tcW w:w="1728" w:type="dxa"/>
          </w:tcPr>
          <w:p w14:paraId="18478672" w14:textId="77777777" w:rsidR="00B05688" w:rsidRDefault="00000000">
            <w:r>
              <w:t>Bishop (25-pdr on Valentine)</w:t>
            </w:r>
          </w:p>
        </w:tc>
        <w:tc>
          <w:tcPr>
            <w:tcW w:w="1728" w:type="dxa"/>
          </w:tcPr>
          <w:p w14:paraId="0AFD9444" w14:textId="77777777" w:rsidR="00B05688" w:rsidRDefault="00B05688"/>
        </w:tc>
        <w:tc>
          <w:tcPr>
            <w:tcW w:w="1728" w:type="dxa"/>
          </w:tcPr>
          <w:p w14:paraId="3D2DA7CE" w14:textId="77777777" w:rsidR="00B05688" w:rsidRDefault="00B05688"/>
        </w:tc>
        <w:tc>
          <w:tcPr>
            <w:tcW w:w="1728" w:type="dxa"/>
          </w:tcPr>
          <w:p w14:paraId="1B8B5F08" w14:textId="77777777" w:rsidR="00B05688" w:rsidRDefault="00B05688"/>
        </w:tc>
      </w:tr>
      <w:tr w:rsidR="00B05688" w14:paraId="7DD5DC5D" w14:textId="77777777">
        <w:tc>
          <w:tcPr>
            <w:tcW w:w="1728" w:type="dxa"/>
          </w:tcPr>
          <w:p w14:paraId="68E1E37C" w14:textId="77777777" w:rsidR="00B05688" w:rsidRDefault="00000000">
            <w:r>
              <w:t>UK/Commonwealth</w:t>
            </w:r>
          </w:p>
        </w:tc>
        <w:tc>
          <w:tcPr>
            <w:tcW w:w="1728" w:type="dxa"/>
          </w:tcPr>
          <w:p w14:paraId="3CE0E968" w14:textId="77777777" w:rsidR="00B05688" w:rsidRDefault="00000000">
            <w:r>
              <w:t>Valentine Mk II</w:t>
            </w:r>
          </w:p>
        </w:tc>
        <w:tc>
          <w:tcPr>
            <w:tcW w:w="1728" w:type="dxa"/>
          </w:tcPr>
          <w:p w14:paraId="1B672110" w14:textId="77777777" w:rsidR="00B05688" w:rsidRDefault="00B05688"/>
        </w:tc>
        <w:tc>
          <w:tcPr>
            <w:tcW w:w="1728" w:type="dxa"/>
          </w:tcPr>
          <w:p w14:paraId="5E6C13F7" w14:textId="77777777" w:rsidR="00B05688" w:rsidRDefault="00B05688"/>
        </w:tc>
        <w:tc>
          <w:tcPr>
            <w:tcW w:w="1728" w:type="dxa"/>
          </w:tcPr>
          <w:p w14:paraId="7346CA90" w14:textId="77777777" w:rsidR="00B05688" w:rsidRDefault="00B05688"/>
        </w:tc>
      </w:tr>
      <w:tr w:rsidR="00B05688" w14:paraId="5CBAC269" w14:textId="77777777">
        <w:tc>
          <w:tcPr>
            <w:tcW w:w="1728" w:type="dxa"/>
          </w:tcPr>
          <w:p w14:paraId="1073C4EA" w14:textId="77777777" w:rsidR="00B05688" w:rsidRDefault="00000000">
            <w:r>
              <w:t>UK/Commonwealth</w:t>
            </w:r>
          </w:p>
        </w:tc>
        <w:tc>
          <w:tcPr>
            <w:tcW w:w="1728" w:type="dxa"/>
          </w:tcPr>
          <w:p w14:paraId="4455F27D" w14:textId="77777777" w:rsidR="00B05688" w:rsidRDefault="00000000">
            <w:r>
              <w:t>Valentine Mk III</w:t>
            </w:r>
          </w:p>
        </w:tc>
        <w:tc>
          <w:tcPr>
            <w:tcW w:w="1728" w:type="dxa"/>
          </w:tcPr>
          <w:p w14:paraId="30448911" w14:textId="77777777" w:rsidR="00B05688" w:rsidRDefault="00B05688"/>
        </w:tc>
        <w:tc>
          <w:tcPr>
            <w:tcW w:w="1728" w:type="dxa"/>
          </w:tcPr>
          <w:p w14:paraId="504B1AFB" w14:textId="77777777" w:rsidR="00B05688" w:rsidRDefault="00B05688"/>
        </w:tc>
        <w:tc>
          <w:tcPr>
            <w:tcW w:w="1728" w:type="dxa"/>
          </w:tcPr>
          <w:p w14:paraId="6C56E5CC" w14:textId="77777777" w:rsidR="00B05688" w:rsidRDefault="00B05688"/>
        </w:tc>
      </w:tr>
      <w:tr w:rsidR="00B05688" w14:paraId="34BE5C1D" w14:textId="77777777">
        <w:tc>
          <w:tcPr>
            <w:tcW w:w="1728" w:type="dxa"/>
          </w:tcPr>
          <w:p w14:paraId="03C1275D" w14:textId="77777777" w:rsidR="00B05688" w:rsidRDefault="00000000">
            <w:r>
              <w:t>UK/Commonwealth</w:t>
            </w:r>
          </w:p>
        </w:tc>
        <w:tc>
          <w:tcPr>
            <w:tcW w:w="1728" w:type="dxa"/>
          </w:tcPr>
          <w:p w14:paraId="240FDFDF" w14:textId="77777777" w:rsidR="00B05688" w:rsidRDefault="00000000">
            <w:r>
              <w:t>Valentine Mk IX</w:t>
            </w:r>
          </w:p>
        </w:tc>
        <w:tc>
          <w:tcPr>
            <w:tcW w:w="1728" w:type="dxa"/>
          </w:tcPr>
          <w:p w14:paraId="100C33A0" w14:textId="77777777" w:rsidR="00B05688" w:rsidRDefault="00B05688"/>
        </w:tc>
        <w:tc>
          <w:tcPr>
            <w:tcW w:w="1728" w:type="dxa"/>
          </w:tcPr>
          <w:p w14:paraId="3F252AC9" w14:textId="77777777" w:rsidR="00B05688" w:rsidRDefault="00B05688"/>
        </w:tc>
        <w:tc>
          <w:tcPr>
            <w:tcW w:w="1728" w:type="dxa"/>
          </w:tcPr>
          <w:p w14:paraId="0FE73A90" w14:textId="77777777" w:rsidR="00B05688" w:rsidRDefault="00B05688"/>
        </w:tc>
      </w:tr>
      <w:tr w:rsidR="00B05688" w14:paraId="00D8F181" w14:textId="77777777">
        <w:tc>
          <w:tcPr>
            <w:tcW w:w="1728" w:type="dxa"/>
          </w:tcPr>
          <w:p w14:paraId="05E0880D" w14:textId="77777777" w:rsidR="00B05688" w:rsidRDefault="00000000">
            <w:r>
              <w:t>Germany</w:t>
            </w:r>
          </w:p>
        </w:tc>
        <w:tc>
          <w:tcPr>
            <w:tcW w:w="1728" w:type="dxa"/>
          </w:tcPr>
          <w:p w14:paraId="11D00117" w14:textId="77777777" w:rsidR="00B05688" w:rsidRDefault="00000000">
            <w:r>
              <w:t>Panzer III Ausf. G</w:t>
            </w:r>
          </w:p>
        </w:tc>
        <w:tc>
          <w:tcPr>
            <w:tcW w:w="1728" w:type="dxa"/>
          </w:tcPr>
          <w:p w14:paraId="73C682D4" w14:textId="77777777" w:rsidR="00B05688" w:rsidRDefault="00B05688"/>
        </w:tc>
        <w:tc>
          <w:tcPr>
            <w:tcW w:w="1728" w:type="dxa"/>
          </w:tcPr>
          <w:p w14:paraId="2195F70E" w14:textId="77777777" w:rsidR="00B05688" w:rsidRDefault="00B05688"/>
        </w:tc>
        <w:tc>
          <w:tcPr>
            <w:tcW w:w="1728" w:type="dxa"/>
          </w:tcPr>
          <w:p w14:paraId="11338744" w14:textId="77777777" w:rsidR="00B05688" w:rsidRDefault="00B05688"/>
        </w:tc>
      </w:tr>
      <w:tr w:rsidR="00B05688" w14:paraId="47265499" w14:textId="77777777">
        <w:tc>
          <w:tcPr>
            <w:tcW w:w="1728" w:type="dxa"/>
          </w:tcPr>
          <w:p w14:paraId="1DB5A560" w14:textId="77777777" w:rsidR="00B05688" w:rsidRDefault="00000000">
            <w:r>
              <w:t>Germany</w:t>
            </w:r>
          </w:p>
        </w:tc>
        <w:tc>
          <w:tcPr>
            <w:tcW w:w="1728" w:type="dxa"/>
          </w:tcPr>
          <w:p w14:paraId="5C96209A" w14:textId="77777777" w:rsidR="00B05688" w:rsidRDefault="00000000">
            <w:r>
              <w:t>Panzer III Ausf. J</w:t>
            </w:r>
          </w:p>
        </w:tc>
        <w:tc>
          <w:tcPr>
            <w:tcW w:w="1728" w:type="dxa"/>
          </w:tcPr>
          <w:p w14:paraId="066D994A" w14:textId="77777777" w:rsidR="00B05688" w:rsidRDefault="00B05688"/>
        </w:tc>
        <w:tc>
          <w:tcPr>
            <w:tcW w:w="1728" w:type="dxa"/>
          </w:tcPr>
          <w:p w14:paraId="359E65E1" w14:textId="77777777" w:rsidR="00B05688" w:rsidRDefault="00B05688"/>
        </w:tc>
        <w:tc>
          <w:tcPr>
            <w:tcW w:w="1728" w:type="dxa"/>
          </w:tcPr>
          <w:p w14:paraId="18B732D8" w14:textId="77777777" w:rsidR="00B05688" w:rsidRDefault="00B05688"/>
        </w:tc>
      </w:tr>
      <w:tr w:rsidR="00B05688" w14:paraId="59A875B2" w14:textId="77777777">
        <w:tc>
          <w:tcPr>
            <w:tcW w:w="1728" w:type="dxa"/>
          </w:tcPr>
          <w:p w14:paraId="24883A0A" w14:textId="77777777" w:rsidR="00B05688" w:rsidRDefault="00000000">
            <w:r>
              <w:t>Germany</w:t>
            </w:r>
          </w:p>
        </w:tc>
        <w:tc>
          <w:tcPr>
            <w:tcW w:w="1728" w:type="dxa"/>
          </w:tcPr>
          <w:p w14:paraId="19275DEA" w14:textId="77777777" w:rsidR="00B05688" w:rsidRDefault="00000000">
            <w:r>
              <w:t>Panzer III Ausf. L</w:t>
            </w:r>
          </w:p>
        </w:tc>
        <w:tc>
          <w:tcPr>
            <w:tcW w:w="1728" w:type="dxa"/>
          </w:tcPr>
          <w:p w14:paraId="164A8A0A" w14:textId="77777777" w:rsidR="00B05688" w:rsidRDefault="00B05688"/>
        </w:tc>
        <w:tc>
          <w:tcPr>
            <w:tcW w:w="1728" w:type="dxa"/>
          </w:tcPr>
          <w:p w14:paraId="449E65AB" w14:textId="77777777" w:rsidR="00B05688" w:rsidRDefault="00B05688"/>
        </w:tc>
        <w:tc>
          <w:tcPr>
            <w:tcW w:w="1728" w:type="dxa"/>
          </w:tcPr>
          <w:p w14:paraId="0BAF2844" w14:textId="77777777" w:rsidR="00B05688" w:rsidRDefault="00B05688"/>
        </w:tc>
      </w:tr>
      <w:tr w:rsidR="00B05688" w14:paraId="305C4C5B" w14:textId="77777777">
        <w:tc>
          <w:tcPr>
            <w:tcW w:w="1728" w:type="dxa"/>
          </w:tcPr>
          <w:p w14:paraId="2EB801F6" w14:textId="77777777" w:rsidR="00B05688" w:rsidRDefault="00000000">
            <w:r>
              <w:t>Germany</w:t>
            </w:r>
          </w:p>
        </w:tc>
        <w:tc>
          <w:tcPr>
            <w:tcW w:w="1728" w:type="dxa"/>
          </w:tcPr>
          <w:p w14:paraId="642FFB1A" w14:textId="77777777" w:rsidR="00B05688" w:rsidRDefault="00000000">
            <w:r>
              <w:t>Panzer III Ausf. M</w:t>
            </w:r>
          </w:p>
        </w:tc>
        <w:tc>
          <w:tcPr>
            <w:tcW w:w="1728" w:type="dxa"/>
          </w:tcPr>
          <w:p w14:paraId="1FC11241" w14:textId="77777777" w:rsidR="00B05688" w:rsidRDefault="00B05688"/>
        </w:tc>
        <w:tc>
          <w:tcPr>
            <w:tcW w:w="1728" w:type="dxa"/>
          </w:tcPr>
          <w:p w14:paraId="4CE5FA1D" w14:textId="77777777" w:rsidR="00B05688" w:rsidRDefault="00B05688"/>
        </w:tc>
        <w:tc>
          <w:tcPr>
            <w:tcW w:w="1728" w:type="dxa"/>
          </w:tcPr>
          <w:p w14:paraId="2DB914B6" w14:textId="77777777" w:rsidR="00B05688" w:rsidRDefault="00B05688"/>
        </w:tc>
      </w:tr>
      <w:tr w:rsidR="00B05688" w14:paraId="2DD06A85" w14:textId="77777777">
        <w:tc>
          <w:tcPr>
            <w:tcW w:w="1728" w:type="dxa"/>
          </w:tcPr>
          <w:p w14:paraId="5FEA0869" w14:textId="77777777" w:rsidR="00B05688" w:rsidRDefault="00000000">
            <w:r>
              <w:t>Germany</w:t>
            </w:r>
          </w:p>
        </w:tc>
        <w:tc>
          <w:tcPr>
            <w:tcW w:w="1728" w:type="dxa"/>
          </w:tcPr>
          <w:p w14:paraId="30519DAE" w14:textId="77777777" w:rsidR="00B05688" w:rsidRDefault="00000000">
            <w:r>
              <w:t>Panzer III Ausf. N</w:t>
            </w:r>
          </w:p>
        </w:tc>
        <w:tc>
          <w:tcPr>
            <w:tcW w:w="1728" w:type="dxa"/>
          </w:tcPr>
          <w:p w14:paraId="461AE784" w14:textId="77777777" w:rsidR="00B05688" w:rsidRDefault="00B05688"/>
        </w:tc>
        <w:tc>
          <w:tcPr>
            <w:tcW w:w="1728" w:type="dxa"/>
          </w:tcPr>
          <w:p w14:paraId="11307B7D" w14:textId="77777777" w:rsidR="00B05688" w:rsidRDefault="00B05688"/>
        </w:tc>
        <w:tc>
          <w:tcPr>
            <w:tcW w:w="1728" w:type="dxa"/>
          </w:tcPr>
          <w:p w14:paraId="0BFE174C" w14:textId="77777777" w:rsidR="00B05688" w:rsidRDefault="00B05688"/>
        </w:tc>
      </w:tr>
      <w:tr w:rsidR="00B05688" w14:paraId="401E3CCB" w14:textId="77777777">
        <w:tc>
          <w:tcPr>
            <w:tcW w:w="1728" w:type="dxa"/>
          </w:tcPr>
          <w:p w14:paraId="2F9334BA" w14:textId="77777777" w:rsidR="00B05688" w:rsidRDefault="00000000">
            <w:r>
              <w:t>Italy</w:t>
            </w:r>
          </w:p>
        </w:tc>
        <w:tc>
          <w:tcPr>
            <w:tcW w:w="1728" w:type="dxa"/>
          </w:tcPr>
          <w:p w14:paraId="3D5A9731" w14:textId="77777777" w:rsidR="00B05688" w:rsidRDefault="00000000">
            <w:r>
              <w:t>Autoblinda AB41</w:t>
            </w:r>
          </w:p>
        </w:tc>
        <w:tc>
          <w:tcPr>
            <w:tcW w:w="1728" w:type="dxa"/>
          </w:tcPr>
          <w:p w14:paraId="5767018D" w14:textId="77777777" w:rsidR="00B05688" w:rsidRDefault="00B05688"/>
        </w:tc>
        <w:tc>
          <w:tcPr>
            <w:tcW w:w="1728" w:type="dxa"/>
          </w:tcPr>
          <w:p w14:paraId="25B35464" w14:textId="77777777" w:rsidR="00B05688" w:rsidRDefault="00B05688"/>
        </w:tc>
        <w:tc>
          <w:tcPr>
            <w:tcW w:w="1728" w:type="dxa"/>
          </w:tcPr>
          <w:p w14:paraId="6BB955D2" w14:textId="77777777" w:rsidR="00B05688" w:rsidRDefault="00B05688"/>
        </w:tc>
      </w:tr>
      <w:tr w:rsidR="00B05688" w14:paraId="59EAAA65" w14:textId="77777777">
        <w:tc>
          <w:tcPr>
            <w:tcW w:w="1728" w:type="dxa"/>
          </w:tcPr>
          <w:p w14:paraId="630F19FA" w14:textId="77777777" w:rsidR="00B05688" w:rsidRDefault="00000000">
            <w:r>
              <w:t>Italy</w:t>
            </w:r>
          </w:p>
        </w:tc>
        <w:tc>
          <w:tcPr>
            <w:tcW w:w="1728" w:type="dxa"/>
          </w:tcPr>
          <w:p w14:paraId="55646AAE" w14:textId="77777777" w:rsidR="00B05688" w:rsidRDefault="00000000">
            <w:r>
              <w:t>Autoblinda AB40</w:t>
            </w:r>
          </w:p>
        </w:tc>
        <w:tc>
          <w:tcPr>
            <w:tcW w:w="1728" w:type="dxa"/>
          </w:tcPr>
          <w:p w14:paraId="085D6D68" w14:textId="77777777" w:rsidR="00B05688" w:rsidRDefault="00B05688"/>
        </w:tc>
        <w:tc>
          <w:tcPr>
            <w:tcW w:w="1728" w:type="dxa"/>
          </w:tcPr>
          <w:p w14:paraId="033ADA3E" w14:textId="77777777" w:rsidR="00B05688" w:rsidRDefault="00B05688"/>
        </w:tc>
        <w:tc>
          <w:tcPr>
            <w:tcW w:w="1728" w:type="dxa"/>
          </w:tcPr>
          <w:p w14:paraId="03D33D7E" w14:textId="77777777" w:rsidR="00B05688" w:rsidRDefault="00B05688"/>
        </w:tc>
      </w:tr>
      <w:tr w:rsidR="00B05688" w14:paraId="2431D6B8" w14:textId="77777777">
        <w:tc>
          <w:tcPr>
            <w:tcW w:w="1728" w:type="dxa"/>
          </w:tcPr>
          <w:p w14:paraId="1A97C830" w14:textId="77777777" w:rsidR="00B05688" w:rsidRDefault="00000000">
            <w:r>
              <w:t>UK</w:t>
            </w:r>
          </w:p>
        </w:tc>
        <w:tc>
          <w:tcPr>
            <w:tcW w:w="1728" w:type="dxa"/>
          </w:tcPr>
          <w:p w14:paraId="4BE7AC62" w14:textId="77777777" w:rsidR="00B05688" w:rsidRDefault="00000000">
            <w:r>
              <w:t>AEC Armoured Car Mk I</w:t>
            </w:r>
          </w:p>
        </w:tc>
        <w:tc>
          <w:tcPr>
            <w:tcW w:w="1728" w:type="dxa"/>
          </w:tcPr>
          <w:p w14:paraId="11CD085E" w14:textId="77777777" w:rsidR="00B05688" w:rsidRDefault="00B05688"/>
        </w:tc>
        <w:tc>
          <w:tcPr>
            <w:tcW w:w="1728" w:type="dxa"/>
          </w:tcPr>
          <w:p w14:paraId="01C6ACAF" w14:textId="77777777" w:rsidR="00B05688" w:rsidRDefault="00B05688"/>
        </w:tc>
        <w:tc>
          <w:tcPr>
            <w:tcW w:w="1728" w:type="dxa"/>
          </w:tcPr>
          <w:p w14:paraId="3DDB6155" w14:textId="77777777" w:rsidR="00B05688" w:rsidRDefault="00B05688"/>
        </w:tc>
      </w:tr>
      <w:tr w:rsidR="00B05688" w14:paraId="5D2E77AB" w14:textId="77777777">
        <w:tc>
          <w:tcPr>
            <w:tcW w:w="1728" w:type="dxa"/>
          </w:tcPr>
          <w:p w14:paraId="27071D59" w14:textId="77777777" w:rsidR="00B05688" w:rsidRDefault="00000000">
            <w:r>
              <w:t>Italy</w:t>
            </w:r>
          </w:p>
        </w:tc>
        <w:tc>
          <w:tcPr>
            <w:tcW w:w="1728" w:type="dxa"/>
          </w:tcPr>
          <w:p w14:paraId="56FDA444" w14:textId="77777777" w:rsidR="00B05688" w:rsidRDefault="00000000">
            <w:r>
              <w:t>M15-42</w:t>
            </w:r>
          </w:p>
        </w:tc>
        <w:tc>
          <w:tcPr>
            <w:tcW w:w="1728" w:type="dxa"/>
          </w:tcPr>
          <w:p w14:paraId="5B93A2BD" w14:textId="77777777" w:rsidR="00B05688" w:rsidRDefault="00B05688"/>
        </w:tc>
        <w:tc>
          <w:tcPr>
            <w:tcW w:w="1728" w:type="dxa"/>
          </w:tcPr>
          <w:p w14:paraId="49D704ED" w14:textId="77777777" w:rsidR="00B05688" w:rsidRDefault="00B05688"/>
        </w:tc>
        <w:tc>
          <w:tcPr>
            <w:tcW w:w="1728" w:type="dxa"/>
          </w:tcPr>
          <w:p w14:paraId="58E4D0E3" w14:textId="77777777" w:rsidR="00B05688" w:rsidRDefault="00B05688"/>
        </w:tc>
      </w:tr>
      <w:tr w:rsidR="00B05688" w14:paraId="7CE96B0F" w14:textId="77777777">
        <w:tc>
          <w:tcPr>
            <w:tcW w:w="1728" w:type="dxa"/>
          </w:tcPr>
          <w:p w14:paraId="5AB1C7D7" w14:textId="77777777" w:rsidR="00B05688" w:rsidRDefault="00000000">
            <w:r>
              <w:t>US</w:t>
            </w:r>
          </w:p>
        </w:tc>
        <w:tc>
          <w:tcPr>
            <w:tcW w:w="1728" w:type="dxa"/>
          </w:tcPr>
          <w:p w14:paraId="714C7272" w14:textId="77777777" w:rsidR="00B05688" w:rsidRDefault="00000000">
            <w:r>
              <w:t>M8 Greyhound</w:t>
            </w:r>
          </w:p>
        </w:tc>
        <w:tc>
          <w:tcPr>
            <w:tcW w:w="1728" w:type="dxa"/>
          </w:tcPr>
          <w:p w14:paraId="1CCF7C79" w14:textId="77777777" w:rsidR="00B05688" w:rsidRDefault="00B05688"/>
        </w:tc>
        <w:tc>
          <w:tcPr>
            <w:tcW w:w="1728" w:type="dxa"/>
          </w:tcPr>
          <w:p w14:paraId="5EE6E793" w14:textId="77777777" w:rsidR="00B05688" w:rsidRDefault="00B05688"/>
        </w:tc>
        <w:tc>
          <w:tcPr>
            <w:tcW w:w="1728" w:type="dxa"/>
          </w:tcPr>
          <w:p w14:paraId="5B4EE664" w14:textId="77777777" w:rsidR="00B05688" w:rsidRDefault="00B05688"/>
        </w:tc>
      </w:tr>
      <w:tr w:rsidR="00B05688" w14:paraId="739B512C" w14:textId="77777777">
        <w:tc>
          <w:tcPr>
            <w:tcW w:w="1728" w:type="dxa"/>
          </w:tcPr>
          <w:p w14:paraId="21BD0B66" w14:textId="77777777" w:rsidR="00B05688" w:rsidRDefault="00000000">
            <w:r>
              <w:t>Italy</w:t>
            </w:r>
          </w:p>
        </w:tc>
        <w:tc>
          <w:tcPr>
            <w:tcW w:w="1728" w:type="dxa"/>
          </w:tcPr>
          <w:p w14:paraId="6C6AFFB9" w14:textId="77777777" w:rsidR="00B05688" w:rsidRDefault="00000000">
            <w:r>
              <w:t>Carro Comando 40</w:t>
            </w:r>
          </w:p>
        </w:tc>
        <w:tc>
          <w:tcPr>
            <w:tcW w:w="1728" w:type="dxa"/>
          </w:tcPr>
          <w:p w14:paraId="5FE15AD6" w14:textId="77777777" w:rsidR="00B05688" w:rsidRDefault="00B05688"/>
        </w:tc>
        <w:tc>
          <w:tcPr>
            <w:tcW w:w="1728" w:type="dxa"/>
          </w:tcPr>
          <w:p w14:paraId="63669CAE" w14:textId="77777777" w:rsidR="00B05688" w:rsidRDefault="00B05688"/>
        </w:tc>
        <w:tc>
          <w:tcPr>
            <w:tcW w:w="1728" w:type="dxa"/>
          </w:tcPr>
          <w:p w14:paraId="7295B05A" w14:textId="77777777" w:rsidR="00B05688" w:rsidRDefault="00B05688"/>
        </w:tc>
      </w:tr>
      <w:tr w:rsidR="00B05688" w14:paraId="0502EBD6" w14:textId="77777777">
        <w:tc>
          <w:tcPr>
            <w:tcW w:w="1728" w:type="dxa"/>
          </w:tcPr>
          <w:p w14:paraId="2885F527" w14:textId="77777777" w:rsidR="00B05688" w:rsidRDefault="00000000">
            <w:r>
              <w:t>Italy</w:t>
            </w:r>
          </w:p>
        </w:tc>
        <w:tc>
          <w:tcPr>
            <w:tcW w:w="1728" w:type="dxa"/>
          </w:tcPr>
          <w:p w14:paraId="361AAFDC" w14:textId="77777777" w:rsidR="00B05688" w:rsidRDefault="00000000">
            <w:r>
              <w:t>Semovente 18</w:t>
            </w:r>
          </w:p>
        </w:tc>
        <w:tc>
          <w:tcPr>
            <w:tcW w:w="1728" w:type="dxa"/>
          </w:tcPr>
          <w:p w14:paraId="38D96AD5" w14:textId="77777777" w:rsidR="00B05688" w:rsidRDefault="00B05688"/>
        </w:tc>
        <w:tc>
          <w:tcPr>
            <w:tcW w:w="1728" w:type="dxa"/>
          </w:tcPr>
          <w:p w14:paraId="07E4340A" w14:textId="77777777" w:rsidR="00B05688" w:rsidRDefault="00B05688"/>
        </w:tc>
        <w:tc>
          <w:tcPr>
            <w:tcW w:w="1728" w:type="dxa"/>
          </w:tcPr>
          <w:p w14:paraId="58AD221F" w14:textId="77777777" w:rsidR="00B05688" w:rsidRDefault="00B05688"/>
        </w:tc>
      </w:tr>
      <w:tr w:rsidR="00B05688" w14:paraId="2E450266" w14:textId="77777777">
        <w:tc>
          <w:tcPr>
            <w:tcW w:w="1728" w:type="dxa"/>
          </w:tcPr>
          <w:p w14:paraId="5C1E2BC9" w14:textId="77777777" w:rsidR="00B05688" w:rsidRDefault="00000000">
            <w:r>
              <w:t>Italy</w:t>
            </w:r>
          </w:p>
        </w:tc>
        <w:tc>
          <w:tcPr>
            <w:tcW w:w="1728" w:type="dxa"/>
          </w:tcPr>
          <w:p w14:paraId="0C829CF5" w14:textId="77777777" w:rsidR="00B05688" w:rsidRDefault="00000000">
            <w:r>
              <w:t>Semovente 47</w:t>
            </w:r>
          </w:p>
        </w:tc>
        <w:tc>
          <w:tcPr>
            <w:tcW w:w="1728" w:type="dxa"/>
          </w:tcPr>
          <w:p w14:paraId="09CC1BCE" w14:textId="77777777" w:rsidR="00B05688" w:rsidRDefault="00B05688"/>
        </w:tc>
        <w:tc>
          <w:tcPr>
            <w:tcW w:w="1728" w:type="dxa"/>
          </w:tcPr>
          <w:p w14:paraId="7653552C" w14:textId="77777777" w:rsidR="00B05688" w:rsidRDefault="00B05688"/>
        </w:tc>
        <w:tc>
          <w:tcPr>
            <w:tcW w:w="1728" w:type="dxa"/>
          </w:tcPr>
          <w:p w14:paraId="75F760AF" w14:textId="77777777" w:rsidR="00B05688" w:rsidRDefault="00B05688"/>
        </w:tc>
      </w:tr>
      <w:tr w:rsidR="00B05688" w14:paraId="15034F66" w14:textId="77777777">
        <w:tc>
          <w:tcPr>
            <w:tcW w:w="1728" w:type="dxa"/>
          </w:tcPr>
          <w:p w14:paraId="2879E164" w14:textId="77777777" w:rsidR="00B05688" w:rsidRDefault="00000000">
            <w:r>
              <w:t>Italy</w:t>
            </w:r>
          </w:p>
        </w:tc>
        <w:tc>
          <w:tcPr>
            <w:tcW w:w="1728" w:type="dxa"/>
          </w:tcPr>
          <w:p w14:paraId="66C8871A" w14:textId="77777777" w:rsidR="00B05688" w:rsidRDefault="00000000">
            <w:r>
              <w:t>Semovente 53</w:t>
            </w:r>
          </w:p>
        </w:tc>
        <w:tc>
          <w:tcPr>
            <w:tcW w:w="1728" w:type="dxa"/>
          </w:tcPr>
          <w:p w14:paraId="35F3DF1E" w14:textId="77777777" w:rsidR="00B05688" w:rsidRDefault="00B05688"/>
        </w:tc>
        <w:tc>
          <w:tcPr>
            <w:tcW w:w="1728" w:type="dxa"/>
          </w:tcPr>
          <w:p w14:paraId="67C3403D" w14:textId="77777777" w:rsidR="00B05688" w:rsidRDefault="00B05688"/>
        </w:tc>
        <w:tc>
          <w:tcPr>
            <w:tcW w:w="1728" w:type="dxa"/>
          </w:tcPr>
          <w:p w14:paraId="488442CB" w14:textId="77777777" w:rsidR="00B05688" w:rsidRDefault="00B05688"/>
        </w:tc>
      </w:tr>
      <w:tr w:rsidR="00B05688" w14:paraId="4E1FC83F" w14:textId="77777777">
        <w:tc>
          <w:tcPr>
            <w:tcW w:w="1728" w:type="dxa"/>
          </w:tcPr>
          <w:p w14:paraId="3B09B3E0" w14:textId="77777777" w:rsidR="00B05688" w:rsidRDefault="00000000">
            <w:r>
              <w:t>Italy</w:t>
            </w:r>
          </w:p>
        </w:tc>
        <w:tc>
          <w:tcPr>
            <w:tcW w:w="1728" w:type="dxa"/>
          </w:tcPr>
          <w:p w14:paraId="7E467E93" w14:textId="77777777" w:rsidR="00B05688" w:rsidRDefault="00000000">
            <w:r>
              <w:t>Semovente 75</w:t>
            </w:r>
          </w:p>
        </w:tc>
        <w:tc>
          <w:tcPr>
            <w:tcW w:w="1728" w:type="dxa"/>
          </w:tcPr>
          <w:p w14:paraId="7172C450" w14:textId="77777777" w:rsidR="00B05688" w:rsidRDefault="00B05688"/>
        </w:tc>
        <w:tc>
          <w:tcPr>
            <w:tcW w:w="1728" w:type="dxa"/>
          </w:tcPr>
          <w:p w14:paraId="5AE21517" w14:textId="77777777" w:rsidR="00B05688" w:rsidRDefault="00B05688"/>
        </w:tc>
        <w:tc>
          <w:tcPr>
            <w:tcW w:w="1728" w:type="dxa"/>
          </w:tcPr>
          <w:p w14:paraId="2E500014" w14:textId="77777777" w:rsidR="00B05688" w:rsidRDefault="00B05688"/>
        </w:tc>
      </w:tr>
      <w:tr w:rsidR="00B05688" w14:paraId="4F1F4921" w14:textId="77777777">
        <w:tc>
          <w:tcPr>
            <w:tcW w:w="1728" w:type="dxa"/>
          </w:tcPr>
          <w:p w14:paraId="3451EF94" w14:textId="77777777" w:rsidR="00B05688" w:rsidRDefault="00000000">
            <w:r>
              <w:t>Italy</w:t>
            </w:r>
          </w:p>
        </w:tc>
        <w:tc>
          <w:tcPr>
            <w:tcW w:w="1728" w:type="dxa"/>
          </w:tcPr>
          <w:p w14:paraId="4660E0AC" w14:textId="77777777" w:rsidR="00B05688" w:rsidRDefault="00000000">
            <w:r>
              <w:t>M13-40</w:t>
            </w:r>
          </w:p>
        </w:tc>
        <w:tc>
          <w:tcPr>
            <w:tcW w:w="1728" w:type="dxa"/>
          </w:tcPr>
          <w:p w14:paraId="0D981382" w14:textId="77777777" w:rsidR="00B05688" w:rsidRDefault="00B05688"/>
        </w:tc>
        <w:tc>
          <w:tcPr>
            <w:tcW w:w="1728" w:type="dxa"/>
          </w:tcPr>
          <w:p w14:paraId="1E3120B8" w14:textId="77777777" w:rsidR="00B05688" w:rsidRDefault="00B05688"/>
        </w:tc>
        <w:tc>
          <w:tcPr>
            <w:tcW w:w="1728" w:type="dxa"/>
          </w:tcPr>
          <w:p w14:paraId="5DC0F90D" w14:textId="77777777" w:rsidR="00B05688" w:rsidRDefault="00B05688"/>
        </w:tc>
      </w:tr>
      <w:tr w:rsidR="00B05688" w14:paraId="30BDDF51" w14:textId="77777777">
        <w:tc>
          <w:tcPr>
            <w:tcW w:w="1728" w:type="dxa"/>
          </w:tcPr>
          <w:p w14:paraId="7E4555EB" w14:textId="77777777" w:rsidR="00B05688" w:rsidRDefault="00000000">
            <w:r>
              <w:t>Italy</w:t>
            </w:r>
          </w:p>
        </w:tc>
        <w:tc>
          <w:tcPr>
            <w:tcW w:w="1728" w:type="dxa"/>
          </w:tcPr>
          <w:p w14:paraId="44FE1DE5" w14:textId="77777777" w:rsidR="00B05688" w:rsidRDefault="00000000">
            <w:r>
              <w:t>M14-41</w:t>
            </w:r>
          </w:p>
        </w:tc>
        <w:tc>
          <w:tcPr>
            <w:tcW w:w="1728" w:type="dxa"/>
          </w:tcPr>
          <w:p w14:paraId="63CDA80A" w14:textId="77777777" w:rsidR="00B05688" w:rsidRDefault="00B05688"/>
        </w:tc>
        <w:tc>
          <w:tcPr>
            <w:tcW w:w="1728" w:type="dxa"/>
          </w:tcPr>
          <w:p w14:paraId="63B47D45" w14:textId="77777777" w:rsidR="00B05688" w:rsidRDefault="00B05688"/>
        </w:tc>
        <w:tc>
          <w:tcPr>
            <w:tcW w:w="1728" w:type="dxa"/>
          </w:tcPr>
          <w:p w14:paraId="1E36A0A7" w14:textId="77777777" w:rsidR="00B05688" w:rsidRDefault="00B05688"/>
        </w:tc>
      </w:tr>
      <w:tr w:rsidR="00B05688" w14:paraId="224B3AD1" w14:textId="77777777">
        <w:tc>
          <w:tcPr>
            <w:tcW w:w="1728" w:type="dxa"/>
          </w:tcPr>
          <w:p w14:paraId="7F2CE630" w14:textId="77777777" w:rsidR="00B05688" w:rsidRDefault="00000000">
            <w:r>
              <w:t>Germany</w:t>
            </w:r>
          </w:p>
        </w:tc>
        <w:tc>
          <w:tcPr>
            <w:tcW w:w="1728" w:type="dxa"/>
          </w:tcPr>
          <w:p w14:paraId="7887AF61" w14:textId="77777777" w:rsidR="00B05688" w:rsidRDefault="00000000">
            <w:r>
              <w:t>Panzer II Ausf. E</w:t>
            </w:r>
          </w:p>
        </w:tc>
        <w:tc>
          <w:tcPr>
            <w:tcW w:w="1728" w:type="dxa"/>
          </w:tcPr>
          <w:p w14:paraId="08600478" w14:textId="77777777" w:rsidR="00B05688" w:rsidRDefault="00B05688"/>
        </w:tc>
        <w:tc>
          <w:tcPr>
            <w:tcW w:w="1728" w:type="dxa"/>
          </w:tcPr>
          <w:p w14:paraId="6698162E" w14:textId="77777777" w:rsidR="00B05688" w:rsidRDefault="00B05688"/>
        </w:tc>
        <w:tc>
          <w:tcPr>
            <w:tcW w:w="1728" w:type="dxa"/>
          </w:tcPr>
          <w:p w14:paraId="7397D174" w14:textId="77777777" w:rsidR="00B05688" w:rsidRDefault="00B05688"/>
        </w:tc>
      </w:tr>
      <w:tr w:rsidR="00B05688" w14:paraId="1A8DE06D" w14:textId="77777777">
        <w:tc>
          <w:tcPr>
            <w:tcW w:w="1728" w:type="dxa"/>
          </w:tcPr>
          <w:p w14:paraId="3B1C1827" w14:textId="77777777" w:rsidR="00B05688" w:rsidRDefault="00000000">
            <w:r>
              <w:t>Germany</w:t>
            </w:r>
          </w:p>
        </w:tc>
        <w:tc>
          <w:tcPr>
            <w:tcW w:w="1728" w:type="dxa"/>
          </w:tcPr>
          <w:p w14:paraId="3FD75ACC" w14:textId="77777777" w:rsidR="00B05688" w:rsidRDefault="00000000">
            <w:r>
              <w:t>Sd.Kfz. 222</w:t>
            </w:r>
          </w:p>
        </w:tc>
        <w:tc>
          <w:tcPr>
            <w:tcW w:w="1728" w:type="dxa"/>
          </w:tcPr>
          <w:p w14:paraId="43C31AA7" w14:textId="77777777" w:rsidR="00B05688" w:rsidRDefault="00B05688"/>
        </w:tc>
        <w:tc>
          <w:tcPr>
            <w:tcW w:w="1728" w:type="dxa"/>
          </w:tcPr>
          <w:p w14:paraId="2EE24AA4" w14:textId="77777777" w:rsidR="00B05688" w:rsidRDefault="00B05688"/>
        </w:tc>
        <w:tc>
          <w:tcPr>
            <w:tcW w:w="1728" w:type="dxa"/>
          </w:tcPr>
          <w:p w14:paraId="3A56447A" w14:textId="77777777" w:rsidR="00B05688" w:rsidRDefault="00B05688"/>
        </w:tc>
      </w:tr>
      <w:tr w:rsidR="00B05688" w14:paraId="3D5C814D" w14:textId="77777777">
        <w:tc>
          <w:tcPr>
            <w:tcW w:w="1728" w:type="dxa"/>
          </w:tcPr>
          <w:p w14:paraId="4FE782D9" w14:textId="77777777" w:rsidR="00B05688" w:rsidRDefault="00000000">
            <w:r>
              <w:t>Germany</w:t>
            </w:r>
          </w:p>
        </w:tc>
        <w:tc>
          <w:tcPr>
            <w:tcW w:w="1728" w:type="dxa"/>
          </w:tcPr>
          <w:p w14:paraId="7F93A315" w14:textId="77777777" w:rsidR="00B05688" w:rsidRDefault="00000000">
            <w:r>
              <w:t>Sd.Kfz. 223</w:t>
            </w:r>
          </w:p>
        </w:tc>
        <w:tc>
          <w:tcPr>
            <w:tcW w:w="1728" w:type="dxa"/>
          </w:tcPr>
          <w:p w14:paraId="5DE45E2E" w14:textId="77777777" w:rsidR="00B05688" w:rsidRDefault="00B05688"/>
        </w:tc>
        <w:tc>
          <w:tcPr>
            <w:tcW w:w="1728" w:type="dxa"/>
          </w:tcPr>
          <w:p w14:paraId="1CFDE6CD" w14:textId="77777777" w:rsidR="00B05688" w:rsidRDefault="00B05688"/>
        </w:tc>
        <w:tc>
          <w:tcPr>
            <w:tcW w:w="1728" w:type="dxa"/>
          </w:tcPr>
          <w:p w14:paraId="538C0304" w14:textId="77777777" w:rsidR="00B05688" w:rsidRDefault="00B05688"/>
        </w:tc>
      </w:tr>
      <w:tr w:rsidR="00B05688" w14:paraId="45766709" w14:textId="77777777">
        <w:tc>
          <w:tcPr>
            <w:tcW w:w="1728" w:type="dxa"/>
          </w:tcPr>
          <w:p w14:paraId="20D94070" w14:textId="77777777" w:rsidR="00B05688" w:rsidRDefault="00000000">
            <w:r>
              <w:t>Italy</w:t>
            </w:r>
          </w:p>
        </w:tc>
        <w:tc>
          <w:tcPr>
            <w:tcW w:w="1728" w:type="dxa"/>
          </w:tcPr>
          <w:p w14:paraId="4989DDE1" w14:textId="77777777" w:rsidR="00B05688" w:rsidRDefault="00000000">
            <w:r>
              <w:t>M11-39</w:t>
            </w:r>
          </w:p>
        </w:tc>
        <w:tc>
          <w:tcPr>
            <w:tcW w:w="1728" w:type="dxa"/>
          </w:tcPr>
          <w:p w14:paraId="4911EEBC" w14:textId="77777777" w:rsidR="00B05688" w:rsidRDefault="00B05688"/>
        </w:tc>
        <w:tc>
          <w:tcPr>
            <w:tcW w:w="1728" w:type="dxa"/>
          </w:tcPr>
          <w:p w14:paraId="50006EA6" w14:textId="77777777" w:rsidR="00B05688" w:rsidRDefault="00B05688"/>
        </w:tc>
        <w:tc>
          <w:tcPr>
            <w:tcW w:w="1728" w:type="dxa"/>
          </w:tcPr>
          <w:p w14:paraId="3BA1B3AA" w14:textId="77777777" w:rsidR="00B05688" w:rsidRDefault="00B05688"/>
        </w:tc>
      </w:tr>
      <w:tr w:rsidR="00B05688" w14:paraId="6AEFCAD3" w14:textId="77777777">
        <w:tc>
          <w:tcPr>
            <w:tcW w:w="1728" w:type="dxa"/>
          </w:tcPr>
          <w:p w14:paraId="6A5B9BC9" w14:textId="77777777" w:rsidR="00B05688" w:rsidRDefault="00000000">
            <w:r>
              <w:t>Germany</w:t>
            </w:r>
          </w:p>
        </w:tc>
        <w:tc>
          <w:tcPr>
            <w:tcW w:w="1728" w:type="dxa"/>
          </w:tcPr>
          <w:p w14:paraId="57744DDA" w14:textId="77777777" w:rsidR="00B05688" w:rsidRDefault="00000000">
            <w:r>
              <w:t>Sd.Kfz. 250 10</w:t>
            </w:r>
          </w:p>
        </w:tc>
        <w:tc>
          <w:tcPr>
            <w:tcW w:w="1728" w:type="dxa"/>
          </w:tcPr>
          <w:p w14:paraId="23DB8A40" w14:textId="77777777" w:rsidR="00B05688" w:rsidRDefault="00B05688"/>
        </w:tc>
        <w:tc>
          <w:tcPr>
            <w:tcW w:w="1728" w:type="dxa"/>
          </w:tcPr>
          <w:p w14:paraId="38537BDD" w14:textId="77777777" w:rsidR="00B05688" w:rsidRDefault="00B05688"/>
        </w:tc>
        <w:tc>
          <w:tcPr>
            <w:tcW w:w="1728" w:type="dxa"/>
          </w:tcPr>
          <w:p w14:paraId="75C3931E" w14:textId="77777777" w:rsidR="00B05688" w:rsidRDefault="00B05688"/>
        </w:tc>
      </w:tr>
      <w:tr w:rsidR="00B05688" w14:paraId="194062B6" w14:textId="77777777">
        <w:tc>
          <w:tcPr>
            <w:tcW w:w="1728" w:type="dxa"/>
          </w:tcPr>
          <w:p w14:paraId="0C44F445" w14:textId="77777777" w:rsidR="00B05688" w:rsidRDefault="00000000">
            <w:r>
              <w:t>Germany</w:t>
            </w:r>
          </w:p>
        </w:tc>
        <w:tc>
          <w:tcPr>
            <w:tcW w:w="1728" w:type="dxa"/>
          </w:tcPr>
          <w:p w14:paraId="4C5BB908" w14:textId="77777777" w:rsidR="00B05688" w:rsidRDefault="00000000">
            <w:r>
              <w:t>Sd.Kfz. 250 3</w:t>
            </w:r>
          </w:p>
        </w:tc>
        <w:tc>
          <w:tcPr>
            <w:tcW w:w="1728" w:type="dxa"/>
          </w:tcPr>
          <w:p w14:paraId="75D64A0F" w14:textId="77777777" w:rsidR="00B05688" w:rsidRDefault="00B05688"/>
        </w:tc>
        <w:tc>
          <w:tcPr>
            <w:tcW w:w="1728" w:type="dxa"/>
          </w:tcPr>
          <w:p w14:paraId="38E41FB4" w14:textId="77777777" w:rsidR="00B05688" w:rsidRDefault="00B05688"/>
        </w:tc>
        <w:tc>
          <w:tcPr>
            <w:tcW w:w="1728" w:type="dxa"/>
          </w:tcPr>
          <w:p w14:paraId="22A118C8" w14:textId="77777777" w:rsidR="00B05688" w:rsidRDefault="00B05688"/>
        </w:tc>
      </w:tr>
      <w:tr w:rsidR="00B05688" w14:paraId="6F982CB4" w14:textId="77777777">
        <w:tc>
          <w:tcPr>
            <w:tcW w:w="1728" w:type="dxa"/>
          </w:tcPr>
          <w:p w14:paraId="5617A07B" w14:textId="77777777" w:rsidR="00B05688" w:rsidRDefault="00000000">
            <w:r>
              <w:t>UK</w:t>
            </w:r>
          </w:p>
        </w:tc>
        <w:tc>
          <w:tcPr>
            <w:tcW w:w="1728" w:type="dxa"/>
          </w:tcPr>
          <w:p w14:paraId="637469A5" w14:textId="77777777" w:rsidR="00B05688" w:rsidRDefault="00000000">
            <w:r>
              <w:t>Humber Armoured Car</w:t>
            </w:r>
          </w:p>
        </w:tc>
        <w:tc>
          <w:tcPr>
            <w:tcW w:w="1728" w:type="dxa"/>
          </w:tcPr>
          <w:p w14:paraId="0405CC6A" w14:textId="77777777" w:rsidR="00B05688" w:rsidRDefault="00B05688"/>
        </w:tc>
        <w:tc>
          <w:tcPr>
            <w:tcW w:w="1728" w:type="dxa"/>
          </w:tcPr>
          <w:p w14:paraId="6D7FC071" w14:textId="77777777" w:rsidR="00B05688" w:rsidRDefault="00B05688"/>
        </w:tc>
        <w:tc>
          <w:tcPr>
            <w:tcW w:w="1728" w:type="dxa"/>
          </w:tcPr>
          <w:p w14:paraId="5906A942" w14:textId="77777777" w:rsidR="00B05688" w:rsidRDefault="00B05688"/>
        </w:tc>
      </w:tr>
      <w:tr w:rsidR="00B05688" w14:paraId="548201C8" w14:textId="77777777">
        <w:tc>
          <w:tcPr>
            <w:tcW w:w="1728" w:type="dxa"/>
          </w:tcPr>
          <w:p w14:paraId="3BF7EC87" w14:textId="77777777" w:rsidR="00B05688" w:rsidRDefault="00000000">
            <w:r>
              <w:t>UK/Commonwealth</w:t>
            </w:r>
          </w:p>
        </w:tc>
        <w:tc>
          <w:tcPr>
            <w:tcW w:w="1728" w:type="dxa"/>
          </w:tcPr>
          <w:p w14:paraId="3139C9B1" w14:textId="77777777" w:rsidR="00B05688" w:rsidRDefault="00000000">
            <w:r>
              <w:t>Humber Mk II</w:t>
            </w:r>
          </w:p>
        </w:tc>
        <w:tc>
          <w:tcPr>
            <w:tcW w:w="1728" w:type="dxa"/>
          </w:tcPr>
          <w:p w14:paraId="10FB4C31" w14:textId="77777777" w:rsidR="00B05688" w:rsidRDefault="00B05688"/>
        </w:tc>
        <w:tc>
          <w:tcPr>
            <w:tcW w:w="1728" w:type="dxa"/>
          </w:tcPr>
          <w:p w14:paraId="13A6B2D2" w14:textId="77777777" w:rsidR="00B05688" w:rsidRDefault="00B05688"/>
        </w:tc>
        <w:tc>
          <w:tcPr>
            <w:tcW w:w="1728" w:type="dxa"/>
          </w:tcPr>
          <w:p w14:paraId="7D26CC8C" w14:textId="77777777" w:rsidR="00B05688" w:rsidRDefault="00B05688"/>
        </w:tc>
      </w:tr>
      <w:tr w:rsidR="00B05688" w14:paraId="17F55FDA" w14:textId="77777777">
        <w:tc>
          <w:tcPr>
            <w:tcW w:w="1728" w:type="dxa"/>
          </w:tcPr>
          <w:p w14:paraId="1A8B374A" w14:textId="77777777" w:rsidR="00B05688" w:rsidRDefault="00000000">
            <w:r>
              <w:t>UK/Commonwealth</w:t>
            </w:r>
          </w:p>
        </w:tc>
        <w:tc>
          <w:tcPr>
            <w:tcW w:w="1728" w:type="dxa"/>
          </w:tcPr>
          <w:p w14:paraId="69D4DF5B" w14:textId="77777777" w:rsidR="00B05688" w:rsidRDefault="00000000">
            <w:r>
              <w:t>M3 Stuart (Honey)</w:t>
            </w:r>
          </w:p>
        </w:tc>
        <w:tc>
          <w:tcPr>
            <w:tcW w:w="1728" w:type="dxa"/>
          </w:tcPr>
          <w:p w14:paraId="26899F38" w14:textId="77777777" w:rsidR="00B05688" w:rsidRDefault="00B05688"/>
        </w:tc>
        <w:tc>
          <w:tcPr>
            <w:tcW w:w="1728" w:type="dxa"/>
          </w:tcPr>
          <w:p w14:paraId="08ADF62C" w14:textId="77777777" w:rsidR="00B05688" w:rsidRDefault="00B05688"/>
        </w:tc>
        <w:tc>
          <w:tcPr>
            <w:tcW w:w="1728" w:type="dxa"/>
          </w:tcPr>
          <w:p w14:paraId="14C9ACC3" w14:textId="77777777" w:rsidR="00B05688" w:rsidRDefault="00B05688"/>
        </w:tc>
      </w:tr>
      <w:tr w:rsidR="00B05688" w14:paraId="517836B4" w14:textId="77777777">
        <w:tc>
          <w:tcPr>
            <w:tcW w:w="1728" w:type="dxa"/>
          </w:tcPr>
          <w:p w14:paraId="3B6AEBB6" w14:textId="77777777" w:rsidR="00B05688" w:rsidRDefault="00000000">
            <w:r>
              <w:t>Germany</w:t>
            </w:r>
          </w:p>
        </w:tc>
        <w:tc>
          <w:tcPr>
            <w:tcW w:w="1728" w:type="dxa"/>
          </w:tcPr>
          <w:p w14:paraId="0FE183D4" w14:textId="77777777" w:rsidR="00B05688" w:rsidRDefault="00000000">
            <w:r>
              <w:t>Panzerjäger I</w:t>
            </w:r>
          </w:p>
        </w:tc>
        <w:tc>
          <w:tcPr>
            <w:tcW w:w="1728" w:type="dxa"/>
          </w:tcPr>
          <w:p w14:paraId="598B2645" w14:textId="77777777" w:rsidR="00B05688" w:rsidRDefault="00B05688"/>
        </w:tc>
        <w:tc>
          <w:tcPr>
            <w:tcW w:w="1728" w:type="dxa"/>
          </w:tcPr>
          <w:p w14:paraId="4A47FF21" w14:textId="77777777" w:rsidR="00B05688" w:rsidRDefault="00B05688"/>
        </w:tc>
        <w:tc>
          <w:tcPr>
            <w:tcW w:w="1728" w:type="dxa"/>
          </w:tcPr>
          <w:p w14:paraId="47137B91" w14:textId="77777777" w:rsidR="00B05688" w:rsidRDefault="00B05688"/>
        </w:tc>
      </w:tr>
      <w:tr w:rsidR="00B05688" w14:paraId="642485B9" w14:textId="77777777">
        <w:tc>
          <w:tcPr>
            <w:tcW w:w="1728" w:type="dxa"/>
          </w:tcPr>
          <w:p w14:paraId="0BD766BE" w14:textId="77777777" w:rsidR="00B05688" w:rsidRDefault="00000000">
            <w:r>
              <w:t>UK</w:t>
            </w:r>
          </w:p>
        </w:tc>
        <w:tc>
          <w:tcPr>
            <w:tcW w:w="1728" w:type="dxa"/>
          </w:tcPr>
          <w:p w14:paraId="618D4836" w14:textId="77777777" w:rsidR="00B05688" w:rsidRDefault="00000000">
            <w:r>
              <w:t>Daimler Armoured Car</w:t>
            </w:r>
          </w:p>
        </w:tc>
        <w:tc>
          <w:tcPr>
            <w:tcW w:w="1728" w:type="dxa"/>
          </w:tcPr>
          <w:p w14:paraId="04181A82" w14:textId="77777777" w:rsidR="00B05688" w:rsidRDefault="00B05688"/>
        </w:tc>
        <w:tc>
          <w:tcPr>
            <w:tcW w:w="1728" w:type="dxa"/>
          </w:tcPr>
          <w:p w14:paraId="2BBDAD5E" w14:textId="77777777" w:rsidR="00B05688" w:rsidRDefault="00B05688"/>
        </w:tc>
        <w:tc>
          <w:tcPr>
            <w:tcW w:w="1728" w:type="dxa"/>
          </w:tcPr>
          <w:p w14:paraId="26B0B535" w14:textId="77777777" w:rsidR="00B05688" w:rsidRDefault="00B05688"/>
        </w:tc>
      </w:tr>
      <w:tr w:rsidR="00B05688" w14:paraId="2FCC6976" w14:textId="77777777">
        <w:tc>
          <w:tcPr>
            <w:tcW w:w="1728" w:type="dxa"/>
          </w:tcPr>
          <w:p w14:paraId="682AF162" w14:textId="77777777" w:rsidR="00B05688" w:rsidRDefault="00000000">
            <w:r>
              <w:t>Italy</w:t>
            </w:r>
          </w:p>
        </w:tc>
        <w:tc>
          <w:tcPr>
            <w:tcW w:w="1728" w:type="dxa"/>
          </w:tcPr>
          <w:p w14:paraId="527B1B03" w14:textId="77777777" w:rsidR="00B05688" w:rsidRDefault="00000000">
            <w:r>
              <w:t>L6-40</w:t>
            </w:r>
          </w:p>
        </w:tc>
        <w:tc>
          <w:tcPr>
            <w:tcW w:w="1728" w:type="dxa"/>
          </w:tcPr>
          <w:p w14:paraId="57C816D5" w14:textId="77777777" w:rsidR="00B05688" w:rsidRDefault="00B05688"/>
        </w:tc>
        <w:tc>
          <w:tcPr>
            <w:tcW w:w="1728" w:type="dxa"/>
          </w:tcPr>
          <w:p w14:paraId="3220D3EE" w14:textId="77777777" w:rsidR="00B05688" w:rsidRDefault="00B05688"/>
        </w:tc>
        <w:tc>
          <w:tcPr>
            <w:tcW w:w="1728" w:type="dxa"/>
          </w:tcPr>
          <w:p w14:paraId="306F102D" w14:textId="77777777" w:rsidR="00B05688" w:rsidRDefault="00B05688"/>
        </w:tc>
      </w:tr>
      <w:tr w:rsidR="00B05688" w14:paraId="78C0F7A1" w14:textId="77777777">
        <w:tc>
          <w:tcPr>
            <w:tcW w:w="1728" w:type="dxa"/>
          </w:tcPr>
          <w:p w14:paraId="4FF6A8E9" w14:textId="77777777" w:rsidR="00B05688" w:rsidRDefault="00000000">
            <w:r>
              <w:t>Italy</w:t>
            </w:r>
          </w:p>
        </w:tc>
        <w:tc>
          <w:tcPr>
            <w:tcW w:w="1728" w:type="dxa"/>
          </w:tcPr>
          <w:p w14:paraId="44BAD2B4" w14:textId="77777777" w:rsidR="00B05688" w:rsidRDefault="00000000">
            <w:r>
              <w:t>Semovente 32</w:t>
            </w:r>
          </w:p>
        </w:tc>
        <w:tc>
          <w:tcPr>
            <w:tcW w:w="1728" w:type="dxa"/>
          </w:tcPr>
          <w:p w14:paraId="4E3217FC" w14:textId="77777777" w:rsidR="00B05688" w:rsidRDefault="00B05688"/>
        </w:tc>
        <w:tc>
          <w:tcPr>
            <w:tcW w:w="1728" w:type="dxa"/>
          </w:tcPr>
          <w:p w14:paraId="72CEFB28" w14:textId="77777777" w:rsidR="00B05688" w:rsidRDefault="00B05688"/>
        </w:tc>
        <w:tc>
          <w:tcPr>
            <w:tcW w:w="1728" w:type="dxa"/>
          </w:tcPr>
          <w:p w14:paraId="09861ADB" w14:textId="77777777" w:rsidR="00B05688" w:rsidRDefault="00B05688"/>
        </w:tc>
      </w:tr>
      <w:tr w:rsidR="00B05688" w14:paraId="28F7281A" w14:textId="77777777">
        <w:tc>
          <w:tcPr>
            <w:tcW w:w="1728" w:type="dxa"/>
          </w:tcPr>
          <w:p w14:paraId="1DE8E4E9" w14:textId="77777777" w:rsidR="00B05688" w:rsidRDefault="00000000">
            <w:r>
              <w:t>UK/Commonwealth</w:t>
            </w:r>
          </w:p>
        </w:tc>
        <w:tc>
          <w:tcPr>
            <w:tcW w:w="1728" w:type="dxa"/>
          </w:tcPr>
          <w:p w14:paraId="0AA27738" w14:textId="77777777" w:rsidR="00B05688" w:rsidRDefault="00000000">
            <w:r>
              <w:t>Bren</w:t>
            </w:r>
          </w:p>
        </w:tc>
        <w:tc>
          <w:tcPr>
            <w:tcW w:w="1728" w:type="dxa"/>
          </w:tcPr>
          <w:p w14:paraId="15C45824" w14:textId="77777777" w:rsidR="00B05688" w:rsidRDefault="00B05688"/>
        </w:tc>
        <w:tc>
          <w:tcPr>
            <w:tcW w:w="1728" w:type="dxa"/>
          </w:tcPr>
          <w:p w14:paraId="28762AC8" w14:textId="77777777" w:rsidR="00B05688" w:rsidRDefault="00B05688"/>
        </w:tc>
        <w:tc>
          <w:tcPr>
            <w:tcW w:w="1728" w:type="dxa"/>
          </w:tcPr>
          <w:p w14:paraId="5853FBFE" w14:textId="77777777" w:rsidR="00B05688" w:rsidRDefault="00B05688"/>
        </w:tc>
      </w:tr>
      <w:tr w:rsidR="00B05688" w14:paraId="40A32AF8" w14:textId="77777777">
        <w:tc>
          <w:tcPr>
            <w:tcW w:w="1728" w:type="dxa"/>
          </w:tcPr>
          <w:p w14:paraId="2CCA2558" w14:textId="77777777" w:rsidR="00B05688" w:rsidRDefault="00000000">
            <w:r>
              <w:t>UK</w:t>
            </w:r>
          </w:p>
        </w:tc>
        <w:tc>
          <w:tcPr>
            <w:tcW w:w="1728" w:type="dxa"/>
          </w:tcPr>
          <w:p w14:paraId="620767C6" w14:textId="77777777" w:rsidR="00B05688" w:rsidRDefault="00000000">
            <w:r>
              <w:t>Universal Carrier (Bren)</w:t>
            </w:r>
          </w:p>
        </w:tc>
        <w:tc>
          <w:tcPr>
            <w:tcW w:w="1728" w:type="dxa"/>
          </w:tcPr>
          <w:p w14:paraId="512509B8" w14:textId="77777777" w:rsidR="00B05688" w:rsidRDefault="00B05688"/>
        </w:tc>
        <w:tc>
          <w:tcPr>
            <w:tcW w:w="1728" w:type="dxa"/>
          </w:tcPr>
          <w:p w14:paraId="14F2BC2D" w14:textId="77777777" w:rsidR="00B05688" w:rsidRDefault="00B05688"/>
        </w:tc>
        <w:tc>
          <w:tcPr>
            <w:tcW w:w="1728" w:type="dxa"/>
          </w:tcPr>
          <w:p w14:paraId="3F29C624" w14:textId="77777777" w:rsidR="00B05688" w:rsidRDefault="00B05688"/>
        </w:tc>
      </w:tr>
      <w:tr w:rsidR="00B05688" w14:paraId="06C9AB1D" w14:textId="77777777">
        <w:tc>
          <w:tcPr>
            <w:tcW w:w="1728" w:type="dxa"/>
          </w:tcPr>
          <w:p w14:paraId="4EB44868" w14:textId="77777777" w:rsidR="00B05688" w:rsidRDefault="00000000">
            <w:r>
              <w:t>Italy</w:t>
            </w:r>
          </w:p>
        </w:tc>
        <w:tc>
          <w:tcPr>
            <w:tcW w:w="1728" w:type="dxa"/>
          </w:tcPr>
          <w:p w14:paraId="754A8F3A" w14:textId="77777777" w:rsidR="00B05688" w:rsidRDefault="00000000">
            <w:r>
              <w:t>L3-35</w:t>
            </w:r>
          </w:p>
        </w:tc>
        <w:tc>
          <w:tcPr>
            <w:tcW w:w="1728" w:type="dxa"/>
          </w:tcPr>
          <w:p w14:paraId="48658EEB" w14:textId="77777777" w:rsidR="00B05688" w:rsidRDefault="00B05688"/>
        </w:tc>
        <w:tc>
          <w:tcPr>
            <w:tcW w:w="1728" w:type="dxa"/>
          </w:tcPr>
          <w:p w14:paraId="7B28A81B" w14:textId="77777777" w:rsidR="00B05688" w:rsidRDefault="00B05688"/>
        </w:tc>
        <w:tc>
          <w:tcPr>
            <w:tcW w:w="1728" w:type="dxa"/>
          </w:tcPr>
          <w:p w14:paraId="61C612BC" w14:textId="77777777" w:rsidR="00B05688" w:rsidRDefault="00B05688"/>
        </w:tc>
      </w:tr>
    </w:tbl>
    <w:p w14:paraId="01B631D5" w14:textId="77777777" w:rsidR="00B05688" w:rsidRDefault="00000000">
      <w:pPr>
        <w:pStyle w:val="Heading1"/>
      </w:pPr>
      <w:r>
        <w:t>Ken's Rulebook Master – Version 4</w:t>
      </w:r>
    </w:p>
    <w:p w14:paraId="45A277FE" w14:textId="77777777" w:rsidR="00B05688" w:rsidRDefault="00000000">
      <w:pPr>
        <w:pStyle w:val="Heading2"/>
      </w:pPr>
      <w:r>
        <w:t>Summary of Changes (v4)</w:t>
      </w:r>
    </w:p>
    <w:p w14:paraId="04E22D49" w14:textId="77777777" w:rsidR="00B05688" w:rsidRDefault="00000000">
      <w:r>
        <w:t>Version 4 introduces the following:</w:t>
      </w:r>
      <w:r>
        <w:br/>
        <w:t>1. 3-icon panel generation process as the default method.</w:t>
      </w:r>
      <w:r>
        <w:br/>
        <w:t>2. Inclusion of the top/middle/bottom selection process to choose the best output icon.</w:t>
      </w:r>
      <w:r>
        <w:br/>
        <w:t>3. Embedding of the exact Python cropping script to allow identical reproduction in any session.</w:t>
      </w:r>
      <w:r>
        <w:br/>
        <w:t>4. Maintains all bulletproofing measures from v1–v3.</w:t>
      </w:r>
      <w:r>
        <w:br/>
        <w:t>5. Tested successfully with Daimler Armored Car Mk I blueprint – ensured proportionality, in-canvas accuracy, and clean separation.</w:t>
      </w:r>
    </w:p>
    <w:p w14:paraId="73F0041C" w14:textId="77777777" w:rsidR="00B05688" w:rsidRDefault="00000000">
      <w:pPr>
        <w:pStyle w:val="Heading2"/>
      </w:pPr>
      <w:r>
        <w:t>Python Script for Cropping Selected Icon from 3-Panel Image</w:t>
      </w:r>
    </w:p>
    <w:p w14:paraId="59DAA805" w14:textId="77777777" w:rsidR="00B05688" w:rsidRDefault="00000000">
      <w:r>
        <w:t>This script allows selecting the Top, Middle, or Bottom icon from the generated 3-icon panel image.</w:t>
      </w:r>
      <w:r>
        <w:br/>
        <w:t>It ensures that the output is exactly as per the rulebook specifications.</w:t>
      </w:r>
    </w:p>
    <w:p w14:paraId="346CBFC7" w14:textId="77777777" w:rsidR="00B05688" w:rsidRDefault="00000000">
      <w:pPr>
        <w:pStyle w:val="IntenseQuote"/>
      </w:pPr>
      <w:r>
        <w:br/>
        <w:t>from PIL import Image</w:t>
      </w:r>
      <w:r>
        <w:br/>
      </w:r>
      <w:r>
        <w:br/>
        <w:t>def crop_icon_from_panel(image_path, position, output_path):</w:t>
      </w:r>
      <w:r>
        <w:br/>
        <w:t xml:space="preserve">    img = Image.open(image_path).convert("RGBA")</w:t>
      </w:r>
      <w:r>
        <w:br/>
        <w:t xml:space="preserve">    width, height = img.size</w:t>
      </w:r>
      <w:r>
        <w:br/>
        <w:t xml:space="preserve">    icon_height = height // 3</w:t>
      </w:r>
      <w:r>
        <w:br/>
        <w:t xml:space="preserve">    </w:t>
      </w:r>
      <w:r>
        <w:br/>
        <w:t xml:space="preserve">    if position.lower() == "top":</w:t>
      </w:r>
      <w:r>
        <w:br/>
        <w:t xml:space="preserve">        crop_box = (0, 0, width, icon_height)</w:t>
      </w:r>
      <w:r>
        <w:br/>
        <w:t xml:space="preserve">    elif position.lower() == "middle":</w:t>
      </w:r>
      <w:r>
        <w:br/>
        <w:t xml:space="preserve">        crop_box = (0, icon_height, width, icon_height * 2)</w:t>
      </w:r>
      <w:r>
        <w:br/>
        <w:t xml:space="preserve">    elif position.lower() == "bottom":</w:t>
      </w:r>
      <w:r>
        <w:br/>
        <w:t xml:space="preserve">        crop_box = (0, icon_height * 2, width, height)</w:t>
      </w:r>
      <w:r>
        <w:br/>
        <w:t xml:space="preserve">    else:</w:t>
      </w:r>
      <w:r>
        <w:br/>
        <w:t xml:space="preserve">        raise ValueError("Position must be 'top', 'middle', or 'bottom'.")</w:t>
      </w:r>
      <w:r>
        <w:br/>
        <w:t xml:space="preserve">    </w:t>
      </w:r>
      <w:r>
        <w:br/>
        <w:t xml:space="preserve">    cropped_img = img.crop(crop_box)</w:t>
      </w:r>
      <w:r>
        <w:br/>
        <w:t xml:space="preserve">    cropped_img.save(output_path, "PNG")</w:t>
      </w:r>
      <w:r>
        <w:br/>
        <w:t xml:space="preserve">    print(f"Saved cropped icon to {output_path}")</w:t>
      </w:r>
      <w:r>
        <w:br/>
      </w:r>
    </w:p>
    <w:p w14:paraId="537F9FD8" w14:textId="77777777" w:rsidR="00583A81" w:rsidRPr="00583A81" w:rsidRDefault="00583A81" w:rsidP="00583A81">
      <w:pPr>
        <w:pStyle w:val="Heading2"/>
      </w:pPr>
      <w:r w:rsidRPr="00583A81">
        <w:t>Single Icon Prompt – Rulebook Standard</w:t>
      </w:r>
    </w:p>
    <w:p w14:paraId="62240785" w14:textId="77777777" w:rsidR="00583A81" w:rsidRPr="00583A81" w:rsidRDefault="00583A81" w:rsidP="00583A81">
      <w:pPr>
        <w:pStyle w:val="Heading2"/>
      </w:pPr>
      <w:r w:rsidRPr="00583A81">
        <w:t xml:space="preserve">Create a single, left-facing side profile silhouette of the [Vehicle Name], in exact Panzer IV </w:t>
      </w:r>
      <w:proofErr w:type="spellStart"/>
      <w:r w:rsidRPr="00583A81">
        <w:t>Ausf</w:t>
      </w:r>
      <w:proofErr w:type="spellEnd"/>
      <w:r w:rsidRPr="00583A81">
        <w:t xml:space="preserve">. F1 master style with Maus scaling, based on the provided blueprint. Maintain exact 1:1 </w:t>
      </w:r>
      <w:proofErr w:type="gramStart"/>
      <w:r w:rsidRPr="00583A81">
        <w:t>proportions</w:t>
      </w:r>
      <w:proofErr w:type="gramEnd"/>
      <w:r w:rsidRPr="00583A81">
        <w:t xml:space="preserve"> to the blueprint without any creative interpretation. All vehicle areas must be filled with pure solid </w:t>
      </w:r>
      <w:proofErr w:type="gramStart"/>
      <w:r w:rsidRPr="00583A81">
        <w:t>black (#</w:t>
      </w:r>
      <w:proofErr w:type="gramEnd"/>
      <w:r w:rsidRPr="00583A81">
        <w:t>000000), with no white fill except for the thin white outer contour and interior detail lines at the standard thickness. Enhance suspension, road wheels, and track link details moderately without altering proportions or line thickness standards. Maintain ≥5% transparent padding on all sides, align track bottoms to a fixed baseline, center the vehicle horizontally, and ensure the entire vehicle (including gun barrel and rear) is fully within the canvas. Background must be transparent.</w:t>
      </w:r>
    </w:p>
    <w:p w14:paraId="1B41624B" w14:textId="77777777" w:rsidR="00583A81" w:rsidRPr="00583A81" w:rsidRDefault="00583A81" w:rsidP="00583A81">
      <w:pPr>
        <w:pStyle w:val="Heading2"/>
      </w:pPr>
      <w:r w:rsidRPr="00583A81">
        <w:pict w14:anchorId="513759DF">
          <v:rect id="_x0000_i1031" style="width:0;height:1.5pt" o:hralign="center" o:hrstd="t" o:hr="t" fillcolor="#a0a0a0" stroked="f"/>
        </w:pict>
      </w:r>
    </w:p>
    <w:p w14:paraId="36649D15" w14:textId="77777777" w:rsidR="00583A81" w:rsidRPr="00583A81" w:rsidRDefault="00583A81" w:rsidP="00583A81">
      <w:pPr>
        <w:pStyle w:val="Heading2"/>
      </w:pPr>
      <w:r w:rsidRPr="00583A81">
        <w:t>3-Panel Icon Prompt – Rulebook Standard</w:t>
      </w:r>
    </w:p>
    <w:p w14:paraId="4CEAED32" w14:textId="77777777" w:rsidR="00583A81" w:rsidRPr="00583A81" w:rsidRDefault="00583A81" w:rsidP="00583A81">
      <w:pPr>
        <w:pStyle w:val="Heading2"/>
      </w:pPr>
      <w:r w:rsidRPr="00583A81">
        <w:t xml:space="preserve">Create three identical, left-facing side profile silhouettes of the [Vehicle Name], in exact Panzer IV </w:t>
      </w:r>
      <w:proofErr w:type="spellStart"/>
      <w:r w:rsidRPr="00583A81">
        <w:t>Ausf</w:t>
      </w:r>
      <w:proofErr w:type="spellEnd"/>
      <w:r w:rsidRPr="00583A81">
        <w:t xml:space="preserve">. F1 master style with Maus scaling, based on the provided blueprint. Each silhouette must maintain exact 1:1 </w:t>
      </w:r>
      <w:proofErr w:type="gramStart"/>
      <w:r w:rsidRPr="00583A81">
        <w:t>proportions</w:t>
      </w:r>
      <w:proofErr w:type="gramEnd"/>
      <w:r w:rsidRPr="00583A81">
        <w:t xml:space="preserve"> to the blueprint without any creative interpretation. All vehicle areas must be filled with pure solid </w:t>
      </w:r>
      <w:proofErr w:type="gramStart"/>
      <w:r w:rsidRPr="00583A81">
        <w:t>black (#</w:t>
      </w:r>
      <w:proofErr w:type="gramEnd"/>
      <w:r w:rsidRPr="00583A81">
        <w:t>000000), with no white fill except for the thin white outer contour and interior detail lines at the standard thickness. Enhance suspension, road wheels, and track link details moderately without altering proportions or line thickness standards. Maintain ≥5% transparent padding on all sides, align track bottoms to a fixed baseline, center each vehicle horizontally, and ensure the entire vehicle (including gun barrel and rear) is fully within the canvas. Arrange the three silhouettes vertically, with equal spacing between them equal to approximately one-quarter of each vehicle’s height. Background must be transparent.</w:t>
      </w:r>
    </w:p>
    <w:p w14:paraId="4162C9D4" w14:textId="1C325018" w:rsidR="00B05688" w:rsidRDefault="00B05688" w:rsidP="00583A81">
      <w:pPr>
        <w:pStyle w:val="Heading2"/>
      </w:pPr>
    </w:p>
    <w:sectPr w:rsidR="00B05688" w:rsidSect="00034616">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3E3313" w14:textId="77777777" w:rsidR="00C160E0" w:rsidRDefault="00C160E0">
      <w:pPr>
        <w:spacing w:after="0" w:line="240" w:lineRule="auto"/>
      </w:pPr>
      <w:r>
        <w:separator/>
      </w:r>
    </w:p>
  </w:endnote>
  <w:endnote w:type="continuationSeparator" w:id="0">
    <w:p w14:paraId="689578E9" w14:textId="77777777" w:rsidR="00C160E0" w:rsidRDefault="00C16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D284C5" w14:textId="77777777" w:rsidR="00B05688" w:rsidRDefault="00B056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33E4E8" w14:textId="77777777" w:rsidR="00C160E0" w:rsidRDefault="00C160E0">
      <w:pPr>
        <w:spacing w:after="0" w:line="240" w:lineRule="auto"/>
      </w:pPr>
      <w:r>
        <w:separator/>
      </w:r>
    </w:p>
  </w:footnote>
  <w:footnote w:type="continuationSeparator" w:id="0">
    <w:p w14:paraId="719C86B2" w14:textId="77777777" w:rsidR="00C160E0" w:rsidRDefault="00C160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7D36DC" w14:textId="77777777" w:rsidR="00B05688" w:rsidRDefault="00B056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74235309">
    <w:abstractNumId w:val="8"/>
  </w:num>
  <w:num w:numId="2" w16cid:durableId="613177624">
    <w:abstractNumId w:val="6"/>
  </w:num>
  <w:num w:numId="3" w16cid:durableId="1947036320">
    <w:abstractNumId w:val="5"/>
  </w:num>
  <w:num w:numId="4" w16cid:durableId="1489132113">
    <w:abstractNumId w:val="4"/>
  </w:num>
  <w:num w:numId="5" w16cid:durableId="1658263806">
    <w:abstractNumId w:val="7"/>
  </w:num>
  <w:num w:numId="6" w16cid:durableId="1583491796">
    <w:abstractNumId w:val="3"/>
  </w:num>
  <w:num w:numId="7" w16cid:durableId="153034577">
    <w:abstractNumId w:val="2"/>
  </w:num>
  <w:num w:numId="8" w16cid:durableId="1462070178">
    <w:abstractNumId w:val="1"/>
  </w:num>
  <w:num w:numId="9" w16cid:durableId="1771703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83A81"/>
    <w:rsid w:val="00AA1D8D"/>
    <w:rsid w:val="00B05688"/>
    <w:rsid w:val="00B47730"/>
    <w:rsid w:val="00C160E0"/>
    <w:rsid w:val="00C7558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5C9F15"/>
  <w14:defaultImageDpi w14:val="300"/>
  <w15:docId w15:val="{1BC7E86F-FBE2-48C7-9EC4-80C85890A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2102</Words>
  <Characters>11986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14060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Ken Chapman</cp:lastModifiedBy>
  <cp:revision>2</cp:revision>
  <dcterms:created xsi:type="dcterms:W3CDTF">2013-12-23T23:15:00Z</dcterms:created>
  <dcterms:modified xsi:type="dcterms:W3CDTF">2025-08-15T02:43:00Z</dcterms:modified>
  <cp:category/>
</cp:coreProperties>
</file>